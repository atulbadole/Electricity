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479A9" w14:textId="683F008A" w:rsidR="00D54B66" w:rsidRDefault="00615111">
      <w:pPr>
        <w:pStyle w:val="BodyText"/>
        <w:rPr>
          <w:sz w:val="20"/>
        </w:rPr>
      </w:pPr>
      <w:r>
        <w:rPr>
          <w:sz w:val="20"/>
        </w:rPr>
        <w:t xml:space="preserve"> </w:t>
      </w:r>
    </w:p>
    <w:p w14:paraId="0D9C0DA2" w14:textId="77777777" w:rsidR="00D54B66" w:rsidRDefault="00D54B66">
      <w:pPr>
        <w:pStyle w:val="BodyText"/>
        <w:rPr>
          <w:sz w:val="20"/>
        </w:rPr>
      </w:pPr>
    </w:p>
    <w:p w14:paraId="36C3AD09" w14:textId="77777777" w:rsidR="00D54B66" w:rsidRDefault="00D54B66">
      <w:pPr>
        <w:pStyle w:val="BodyText"/>
        <w:rPr>
          <w:sz w:val="20"/>
        </w:rPr>
      </w:pPr>
    </w:p>
    <w:p w14:paraId="0BD1FA0E" w14:textId="77777777" w:rsidR="00D54B66" w:rsidRDefault="00D54B66">
      <w:pPr>
        <w:pStyle w:val="BodyText"/>
        <w:spacing w:before="8"/>
        <w:rPr>
          <w:sz w:val="15"/>
        </w:rPr>
      </w:pPr>
    </w:p>
    <w:p w14:paraId="11729F04" w14:textId="77777777" w:rsidR="00D54B66" w:rsidRDefault="00702921">
      <w:pPr>
        <w:pStyle w:val="Heading2"/>
        <w:spacing w:before="52" w:line="480" w:lineRule="auto"/>
        <w:ind w:left="3469" w:right="3929"/>
        <w:rPr>
          <w:u w:val="none"/>
        </w:rPr>
      </w:pPr>
      <w:r>
        <w:rPr>
          <w:u w:val="none"/>
        </w:rPr>
        <w:t>Mini Project Report On</w:t>
      </w:r>
    </w:p>
    <w:p w14:paraId="754B0B35" w14:textId="77777777" w:rsidR="00D54B66" w:rsidRDefault="00D54B66">
      <w:pPr>
        <w:pStyle w:val="BodyText"/>
        <w:spacing w:before="11"/>
        <w:rPr>
          <w:b/>
          <w:sz w:val="39"/>
        </w:rPr>
      </w:pPr>
    </w:p>
    <w:p w14:paraId="5AF9D747" w14:textId="71CB1000" w:rsidR="00D54B66" w:rsidRDefault="00E131E1">
      <w:pPr>
        <w:ind w:left="2027" w:right="2484"/>
        <w:jc w:val="center"/>
        <w:rPr>
          <w:b/>
          <w:sz w:val="36"/>
        </w:rPr>
      </w:pPr>
      <w:r>
        <w:rPr>
          <w:b/>
          <w:sz w:val="36"/>
        </w:rPr>
        <w:t>ELECTRICITY BILL SYSTEM</w:t>
      </w:r>
    </w:p>
    <w:p w14:paraId="3DC4B5B4" w14:textId="77777777" w:rsidR="00D54B66" w:rsidRDefault="00D54B66">
      <w:pPr>
        <w:pStyle w:val="BodyText"/>
        <w:rPr>
          <w:b/>
          <w:sz w:val="36"/>
        </w:rPr>
      </w:pPr>
    </w:p>
    <w:p w14:paraId="3E7B9E58" w14:textId="77777777" w:rsidR="00D54B66" w:rsidRDefault="00D54B66">
      <w:pPr>
        <w:pStyle w:val="BodyText"/>
        <w:rPr>
          <w:b/>
          <w:sz w:val="36"/>
        </w:rPr>
      </w:pPr>
    </w:p>
    <w:p w14:paraId="27767BA6" w14:textId="77777777" w:rsidR="00D54B66" w:rsidRDefault="00D54B66">
      <w:pPr>
        <w:pStyle w:val="BodyText"/>
        <w:spacing w:before="4"/>
        <w:rPr>
          <w:b/>
          <w:sz w:val="40"/>
        </w:rPr>
      </w:pPr>
    </w:p>
    <w:p w14:paraId="07725571" w14:textId="1ADFC463" w:rsidR="00D54B66" w:rsidRDefault="00702921">
      <w:pPr>
        <w:pStyle w:val="Heading2"/>
        <w:spacing w:line="367" w:lineRule="exact"/>
        <w:rPr>
          <w:i/>
          <w:sz w:val="28"/>
        </w:rPr>
      </w:pPr>
      <w:r>
        <w:rPr>
          <w:i/>
          <w:sz w:val="28"/>
        </w:rPr>
        <w:t xml:space="preserve">Submitted By: </w:t>
      </w:r>
      <w:r w:rsidR="00E131E1">
        <w:rPr>
          <w:i/>
          <w:sz w:val="28"/>
        </w:rPr>
        <w:t>Atul(1911985038)</w:t>
      </w:r>
    </w:p>
    <w:p w14:paraId="48448420" w14:textId="77777777" w:rsidR="00D54B66" w:rsidRDefault="00D54B66"/>
    <w:p w14:paraId="078DA2AF" w14:textId="77777777" w:rsidR="00D54B66" w:rsidRDefault="00D54B66">
      <w:pPr>
        <w:pStyle w:val="BodyText"/>
        <w:rPr>
          <w:b/>
          <w:sz w:val="32"/>
        </w:rPr>
      </w:pPr>
    </w:p>
    <w:p w14:paraId="5FA6CBFE" w14:textId="77777777" w:rsidR="00D54B66" w:rsidRDefault="00D54B66">
      <w:pPr>
        <w:pStyle w:val="BodyText"/>
        <w:rPr>
          <w:b/>
          <w:sz w:val="32"/>
        </w:rPr>
      </w:pPr>
    </w:p>
    <w:p w14:paraId="1CECC6DD" w14:textId="77777777" w:rsidR="00D54B66" w:rsidRDefault="00D54B66">
      <w:pPr>
        <w:pStyle w:val="BodyText"/>
        <w:rPr>
          <w:b/>
          <w:sz w:val="32"/>
        </w:rPr>
      </w:pPr>
    </w:p>
    <w:p w14:paraId="4295BBDD" w14:textId="3B884360" w:rsidR="00D54B66" w:rsidRDefault="00D54B66">
      <w:pPr>
        <w:pStyle w:val="BodyText"/>
        <w:rPr>
          <w:b/>
          <w:i/>
          <w:sz w:val="28"/>
        </w:rPr>
      </w:pPr>
    </w:p>
    <w:p w14:paraId="0554F43E" w14:textId="77777777" w:rsidR="00D54B66" w:rsidRDefault="00D54B66">
      <w:pPr>
        <w:pStyle w:val="BodyText"/>
        <w:rPr>
          <w:b/>
          <w:i/>
          <w:sz w:val="28"/>
        </w:rPr>
      </w:pPr>
    </w:p>
    <w:p w14:paraId="272A91AB" w14:textId="77777777" w:rsidR="00D54B66" w:rsidRDefault="00D54B66">
      <w:pPr>
        <w:pStyle w:val="BodyText"/>
        <w:rPr>
          <w:b/>
          <w:i/>
          <w:sz w:val="28"/>
        </w:rPr>
      </w:pPr>
    </w:p>
    <w:p w14:paraId="272307DE" w14:textId="77777777" w:rsidR="00D54B66" w:rsidRDefault="00D54B66">
      <w:pPr>
        <w:pStyle w:val="BodyText"/>
        <w:rPr>
          <w:b/>
          <w:i/>
          <w:sz w:val="28"/>
        </w:rPr>
      </w:pPr>
    </w:p>
    <w:p w14:paraId="05F192B7" w14:textId="77777777" w:rsidR="00D54B66" w:rsidRDefault="00D54B66">
      <w:pPr>
        <w:pStyle w:val="BodyText"/>
        <w:rPr>
          <w:b/>
          <w:i/>
          <w:sz w:val="28"/>
        </w:rPr>
      </w:pPr>
    </w:p>
    <w:p w14:paraId="1F961966" w14:textId="77777777" w:rsidR="00D54B66" w:rsidRDefault="00D54B66">
      <w:pPr>
        <w:pStyle w:val="BodyText"/>
        <w:rPr>
          <w:b/>
          <w:i/>
          <w:sz w:val="28"/>
        </w:rPr>
      </w:pPr>
    </w:p>
    <w:p w14:paraId="5C592A41" w14:textId="77777777" w:rsidR="00D54B66" w:rsidRDefault="00D54B66">
      <w:pPr>
        <w:pStyle w:val="BodyText"/>
        <w:rPr>
          <w:b/>
          <w:i/>
          <w:sz w:val="28"/>
        </w:rPr>
      </w:pPr>
    </w:p>
    <w:p w14:paraId="63B6F566" w14:textId="77777777" w:rsidR="00D54B66" w:rsidRDefault="00D54B66">
      <w:pPr>
        <w:pStyle w:val="BodyText"/>
        <w:rPr>
          <w:b/>
          <w:i/>
          <w:sz w:val="28"/>
        </w:rPr>
      </w:pPr>
    </w:p>
    <w:p w14:paraId="7CF13892" w14:textId="77777777" w:rsidR="00D54B66" w:rsidRDefault="00D54B66">
      <w:pPr>
        <w:pStyle w:val="BodyText"/>
        <w:rPr>
          <w:b/>
          <w:i/>
          <w:sz w:val="28"/>
        </w:rPr>
      </w:pPr>
    </w:p>
    <w:p w14:paraId="4D14362B" w14:textId="77777777" w:rsidR="00D54B66" w:rsidRDefault="00D54B66">
      <w:pPr>
        <w:pStyle w:val="BodyText"/>
        <w:rPr>
          <w:b/>
          <w:i/>
          <w:sz w:val="28"/>
        </w:rPr>
      </w:pPr>
    </w:p>
    <w:p w14:paraId="1B6EF6A6" w14:textId="77777777" w:rsidR="00D54B66" w:rsidRDefault="00D54B66">
      <w:pPr>
        <w:pStyle w:val="BodyText"/>
        <w:rPr>
          <w:b/>
          <w:i/>
          <w:sz w:val="28"/>
        </w:rPr>
      </w:pPr>
    </w:p>
    <w:p w14:paraId="0AF90EC8" w14:textId="77777777" w:rsidR="00D54B66" w:rsidRDefault="00D54B66">
      <w:pPr>
        <w:pStyle w:val="BodyText"/>
        <w:rPr>
          <w:b/>
          <w:i/>
          <w:sz w:val="28"/>
        </w:rPr>
      </w:pPr>
    </w:p>
    <w:p w14:paraId="0FB8C548" w14:textId="77777777" w:rsidR="00D54B66" w:rsidRDefault="00D54B66">
      <w:pPr>
        <w:pStyle w:val="BodyText"/>
        <w:rPr>
          <w:b/>
          <w:i/>
          <w:sz w:val="28"/>
        </w:rPr>
      </w:pPr>
    </w:p>
    <w:p w14:paraId="3E751E98" w14:textId="77777777" w:rsidR="00D54B66" w:rsidRDefault="00D54B66">
      <w:pPr>
        <w:pStyle w:val="BodyText"/>
        <w:rPr>
          <w:b/>
          <w:i/>
          <w:sz w:val="28"/>
        </w:rPr>
      </w:pPr>
    </w:p>
    <w:p w14:paraId="2E2372FA" w14:textId="77777777" w:rsidR="00D54B66" w:rsidRDefault="00D54B66">
      <w:pPr>
        <w:pStyle w:val="BodyText"/>
        <w:rPr>
          <w:b/>
          <w:i/>
          <w:sz w:val="28"/>
        </w:rPr>
      </w:pPr>
    </w:p>
    <w:p w14:paraId="20FEBEC8" w14:textId="77777777" w:rsidR="00D54B66" w:rsidRDefault="00D54B66">
      <w:pPr>
        <w:pStyle w:val="BodyText"/>
        <w:rPr>
          <w:b/>
          <w:i/>
          <w:sz w:val="28"/>
        </w:rPr>
      </w:pPr>
    </w:p>
    <w:p w14:paraId="67E9CFF4" w14:textId="77777777" w:rsidR="00D54B66" w:rsidRDefault="00D54B66">
      <w:pPr>
        <w:pStyle w:val="BodyText"/>
        <w:rPr>
          <w:sz w:val="20"/>
        </w:rPr>
      </w:pPr>
    </w:p>
    <w:p w14:paraId="0FDBA08E" w14:textId="77777777" w:rsidR="00D54B66" w:rsidRDefault="00D54B66">
      <w:pPr>
        <w:pStyle w:val="BodyText"/>
        <w:rPr>
          <w:sz w:val="20"/>
        </w:rPr>
      </w:pPr>
    </w:p>
    <w:p w14:paraId="77AB240D" w14:textId="77777777" w:rsidR="00D54B66" w:rsidRDefault="00D54B66">
      <w:pPr>
        <w:pStyle w:val="BodyText"/>
        <w:rPr>
          <w:sz w:val="20"/>
        </w:rPr>
      </w:pPr>
    </w:p>
    <w:p w14:paraId="7B92F6F6" w14:textId="77777777" w:rsidR="00D54B66" w:rsidRDefault="00D54B66">
      <w:pPr>
        <w:pStyle w:val="BodyText"/>
        <w:rPr>
          <w:sz w:val="20"/>
        </w:rPr>
      </w:pPr>
    </w:p>
    <w:p w14:paraId="50193F77" w14:textId="77777777" w:rsidR="00D54B66" w:rsidRDefault="00D54B66">
      <w:pPr>
        <w:pStyle w:val="BodyText"/>
        <w:rPr>
          <w:sz w:val="20"/>
        </w:rPr>
      </w:pPr>
    </w:p>
    <w:p w14:paraId="73A49B0F" w14:textId="77777777" w:rsidR="00D54B66" w:rsidRDefault="00D54B66">
      <w:pPr>
        <w:pStyle w:val="BodyText"/>
        <w:spacing w:before="3"/>
        <w:rPr>
          <w:sz w:val="28"/>
        </w:rPr>
      </w:pPr>
    </w:p>
    <w:p w14:paraId="0CDD7EB2" w14:textId="77777777" w:rsidR="00D54B66" w:rsidRDefault="00D54B66">
      <w:pPr>
        <w:pStyle w:val="BodyText"/>
        <w:spacing w:before="2"/>
        <w:rPr>
          <w:rFonts w:ascii="Arial"/>
          <w:b/>
          <w:sz w:val="36"/>
        </w:rPr>
      </w:pPr>
    </w:p>
    <w:p w14:paraId="28522A0A" w14:textId="77777777" w:rsidR="00D54B66" w:rsidRDefault="00702921">
      <w:pPr>
        <w:ind w:left="3469" w:right="3929"/>
        <w:jc w:val="center"/>
        <w:rPr>
          <w:rFonts w:ascii="Arial"/>
          <w:b/>
          <w:sz w:val="36"/>
        </w:rPr>
      </w:pPr>
      <w:r>
        <w:rPr>
          <w:rFonts w:ascii="Arial"/>
          <w:b/>
          <w:color w:val="1F487C"/>
          <w:sz w:val="36"/>
        </w:rPr>
        <w:t>CERTIFICATE</w:t>
      </w:r>
    </w:p>
    <w:p w14:paraId="73237E06" w14:textId="77777777" w:rsidR="00D54B66" w:rsidRDefault="00D54B66">
      <w:pPr>
        <w:pStyle w:val="BodyText"/>
        <w:spacing w:before="11"/>
        <w:rPr>
          <w:rFonts w:ascii="Arial"/>
          <w:b/>
          <w:sz w:val="35"/>
        </w:rPr>
      </w:pPr>
    </w:p>
    <w:p w14:paraId="33A69574" w14:textId="0FC827D0" w:rsidR="00D54B66" w:rsidRDefault="00702921">
      <w:pPr>
        <w:ind w:right="458"/>
        <w:rPr>
          <w:b/>
          <w:color w:val="365F91"/>
          <w:sz w:val="28"/>
        </w:rPr>
      </w:pPr>
      <w:r>
        <w:rPr>
          <w:rFonts w:ascii="Arial"/>
          <w:i/>
          <w:color w:val="1F487C"/>
          <w:sz w:val="24"/>
        </w:rPr>
        <w:t xml:space="preserve">Certified that this is a </w:t>
      </w:r>
      <w:proofErr w:type="spellStart"/>
      <w:r>
        <w:rPr>
          <w:rFonts w:ascii="Arial"/>
          <w:i/>
          <w:color w:val="1F487C"/>
          <w:sz w:val="24"/>
        </w:rPr>
        <w:t>bonafide</w:t>
      </w:r>
      <w:proofErr w:type="spellEnd"/>
      <w:r>
        <w:rPr>
          <w:rFonts w:ascii="Arial"/>
          <w:i/>
          <w:color w:val="1F487C"/>
          <w:sz w:val="24"/>
        </w:rPr>
        <w:t xml:space="preserve"> record of the project work titled  </w:t>
      </w:r>
      <w:r>
        <w:rPr>
          <w:rFonts w:ascii="Arial"/>
          <w:i/>
          <w:color w:val="1F487C"/>
          <w:sz w:val="24"/>
        </w:rPr>
        <w:t>“</w:t>
      </w:r>
      <w:r w:rsidR="00E131E1">
        <w:rPr>
          <w:b/>
          <w:color w:val="365F91"/>
          <w:sz w:val="28"/>
        </w:rPr>
        <w:t>ELECTRICITY BILLING</w:t>
      </w:r>
      <w:r>
        <w:rPr>
          <w:b/>
          <w:color w:val="365F91"/>
          <w:sz w:val="28"/>
        </w:rPr>
        <w:t xml:space="preserve"> SYSTE</w:t>
      </w:r>
      <w:r w:rsidR="00E131E1">
        <w:rPr>
          <w:b/>
          <w:color w:val="365F91"/>
          <w:sz w:val="28"/>
        </w:rPr>
        <w:t>M</w:t>
      </w:r>
      <w:r>
        <w:rPr>
          <w:b/>
          <w:color w:val="365F91"/>
          <w:sz w:val="28"/>
        </w:rPr>
        <w:t>”</w:t>
      </w:r>
    </w:p>
    <w:p w14:paraId="14100745" w14:textId="77777777" w:rsidR="00E131E1" w:rsidRDefault="00E131E1">
      <w:pPr>
        <w:ind w:right="458"/>
        <w:rPr>
          <w:b/>
          <w:sz w:val="28"/>
        </w:rPr>
      </w:pPr>
    </w:p>
    <w:p w14:paraId="18C064ED" w14:textId="77777777" w:rsidR="00D54B66" w:rsidRDefault="00D54B66">
      <w:pPr>
        <w:pStyle w:val="BodyText"/>
        <w:spacing w:before="6"/>
        <w:rPr>
          <w:b/>
          <w:sz w:val="23"/>
        </w:rPr>
      </w:pPr>
    </w:p>
    <w:p w14:paraId="27EC8D26" w14:textId="77777777" w:rsidR="00D54B66" w:rsidRDefault="00702921">
      <w:pPr>
        <w:ind w:left="3472" w:right="3926"/>
        <w:rPr>
          <w:rFonts w:ascii="Arial"/>
          <w:i/>
          <w:color w:val="1F487C"/>
          <w:sz w:val="24"/>
        </w:rPr>
      </w:pPr>
      <w:r>
        <w:rPr>
          <w:rFonts w:ascii="Arial"/>
          <w:i/>
          <w:color w:val="1F487C"/>
          <w:sz w:val="24"/>
        </w:rPr>
        <w:t>Done by</w:t>
      </w:r>
    </w:p>
    <w:p w14:paraId="38EFB55C" w14:textId="77777777" w:rsidR="00D54B66" w:rsidRDefault="00D54B66">
      <w:pPr>
        <w:ind w:left="3472" w:right="3926"/>
        <w:rPr>
          <w:rFonts w:ascii="Arial"/>
          <w:i/>
          <w:color w:val="1F487C"/>
          <w:sz w:val="24"/>
        </w:rPr>
      </w:pPr>
    </w:p>
    <w:p w14:paraId="5F0D59FF" w14:textId="77777777" w:rsidR="00D54B66" w:rsidRDefault="00D54B66">
      <w:pPr>
        <w:ind w:left="3472" w:right="3926"/>
        <w:rPr>
          <w:rFonts w:ascii="Arial"/>
          <w:i/>
          <w:color w:val="1F487C"/>
          <w:sz w:val="24"/>
        </w:rPr>
      </w:pPr>
    </w:p>
    <w:p w14:paraId="58F6C9B3" w14:textId="52C3E392" w:rsidR="00312BAC" w:rsidRPr="00B22D4D" w:rsidRDefault="00B22D4D" w:rsidP="00B22D4D">
      <w:pPr>
        <w:pStyle w:val="Heading1"/>
        <w:spacing w:before="93"/>
        <w:ind w:left="2027" w:right="2482"/>
        <w:jc w:val="both"/>
        <w:rPr>
          <w:sz w:val="28"/>
          <w:szCs w:val="28"/>
        </w:rPr>
      </w:pPr>
      <w:r>
        <w:rPr>
          <w:b w:val="0"/>
          <w:bCs w:val="0"/>
          <w:sz w:val="28"/>
          <w:szCs w:val="28"/>
        </w:rPr>
        <w:t xml:space="preserve">   </w:t>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r>
      <w:r w:rsidR="00312BAC" w:rsidRPr="00B22D4D">
        <w:rPr>
          <w:sz w:val="28"/>
          <w:szCs w:val="28"/>
        </w:rPr>
        <w:t>Atul</w:t>
      </w:r>
    </w:p>
    <w:p w14:paraId="0EA4BFA8" w14:textId="77777777" w:rsidR="00312BAC" w:rsidRPr="00B22D4D" w:rsidRDefault="00312BAC" w:rsidP="00B22D4D">
      <w:pPr>
        <w:ind w:left="6480" w:firstLine="720"/>
        <w:jc w:val="both"/>
        <w:rPr>
          <w:b/>
          <w:bCs/>
        </w:rPr>
      </w:pPr>
      <w:r w:rsidRPr="00B22D4D">
        <w:rPr>
          <w:b/>
          <w:bCs/>
        </w:rPr>
        <w:t>Id:1911985038</w:t>
      </w:r>
    </w:p>
    <w:p w14:paraId="61594B86" w14:textId="77777777" w:rsidR="00312BAC" w:rsidRPr="00B22D4D" w:rsidRDefault="00312BAC" w:rsidP="00B22D4D">
      <w:pPr>
        <w:ind w:left="6480" w:firstLine="720"/>
        <w:jc w:val="both"/>
        <w:rPr>
          <w:b/>
          <w:bCs/>
        </w:rPr>
      </w:pPr>
      <w:r w:rsidRPr="00B22D4D">
        <w:rPr>
          <w:b/>
          <w:bCs/>
        </w:rPr>
        <w:t>Virtusa 2019 Batch</w:t>
      </w:r>
    </w:p>
    <w:p w14:paraId="1E4261BB" w14:textId="39B33610" w:rsidR="00D54B66" w:rsidRPr="00B22D4D" w:rsidRDefault="00D54B66" w:rsidP="00B22D4D">
      <w:pPr>
        <w:pStyle w:val="BodyText"/>
        <w:tabs>
          <w:tab w:val="left" w:pos="4080"/>
        </w:tabs>
        <w:spacing w:before="5"/>
        <w:jc w:val="right"/>
        <w:rPr>
          <w:rFonts w:ascii="Arial"/>
          <w:b/>
          <w:bCs/>
          <w:i/>
          <w:sz w:val="28"/>
        </w:rPr>
      </w:pPr>
    </w:p>
    <w:p w14:paraId="73AC1175" w14:textId="543E8815" w:rsidR="00D54B66" w:rsidRPr="00B22D4D" w:rsidRDefault="00D54B66" w:rsidP="00B22D4D">
      <w:pPr>
        <w:pStyle w:val="BodyText"/>
        <w:spacing w:before="7"/>
        <w:jc w:val="right"/>
        <w:rPr>
          <w:rFonts w:ascii="Arial"/>
          <w:b/>
          <w:bCs/>
          <w:i/>
          <w:sz w:val="27"/>
        </w:rPr>
      </w:pPr>
    </w:p>
    <w:p w14:paraId="2B269D22" w14:textId="77777777" w:rsidR="00D54B66" w:rsidRDefault="00D54B66" w:rsidP="00B22D4D">
      <w:pPr>
        <w:pStyle w:val="BodyText"/>
        <w:jc w:val="right"/>
        <w:rPr>
          <w:rFonts w:ascii="Arial"/>
          <w:i/>
        </w:rPr>
      </w:pPr>
    </w:p>
    <w:p w14:paraId="1C360CB9" w14:textId="77777777" w:rsidR="00D54B66" w:rsidRDefault="00D54B66" w:rsidP="00B22D4D">
      <w:pPr>
        <w:pStyle w:val="Heading1"/>
        <w:spacing w:before="93"/>
        <w:ind w:left="2027" w:right="2482"/>
        <w:jc w:val="right"/>
      </w:pPr>
    </w:p>
    <w:p w14:paraId="6092D784" w14:textId="77777777" w:rsidR="00D54B66" w:rsidRDefault="00D54B66">
      <w:pPr>
        <w:pStyle w:val="Heading1"/>
        <w:spacing w:before="93"/>
        <w:ind w:left="2027" w:right="2482"/>
      </w:pPr>
    </w:p>
    <w:p w14:paraId="7C62D9A3" w14:textId="77777777" w:rsidR="00D54B66" w:rsidRDefault="00D54B66">
      <w:pPr>
        <w:pStyle w:val="Heading1"/>
        <w:spacing w:before="93"/>
        <w:ind w:left="2027" w:right="2482"/>
      </w:pPr>
    </w:p>
    <w:p w14:paraId="774437A0" w14:textId="77777777" w:rsidR="00D54B66" w:rsidRDefault="00D54B66">
      <w:pPr>
        <w:pStyle w:val="Heading1"/>
        <w:spacing w:before="93"/>
        <w:ind w:left="2027" w:right="2482"/>
      </w:pPr>
    </w:p>
    <w:p w14:paraId="0F16E73E" w14:textId="77777777" w:rsidR="00D54B66" w:rsidRDefault="00D54B66">
      <w:pPr>
        <w:pStyle w:val="Heading1"/>
        <w:spacing w:before="93"/>
        <w:ind w:left="2027" w:right="2482"/>
      </w:pPr>
    </w:p>
    <w:p w14:paraId="7CB20193" w14:textId="77777777" w:rsidR="00D54B66" w:rsidRDefault="00D54B66">
      <w:pPr>
        <w:pStyle w:val="Heading1"/>
        <w:spacing w:before="93"/>
        <w:ind w:left="2027" w:right="2482"/>
      </w:pPr>
    </w:p>
    <w:p w14:paraId="53F34C41" w14:textId="77777777" w:rsidR="00D54B66" w:rsidRDefault="00D54B66">
      <w:pPr>
        <w:pStyle w:val="Heading1"/>
        <w:spacing w:before="93"/>
        <w:ind w:left="2027" w:right="2482"/>
      </w:pPr>
    </w:p>
    <w:p w14:paraId="37C12A29" w14:textId="77777777" w:rsidR="00D54B66" w:rsidRDefault="00D54B66">
      <w:pPr>
        <w:pStyle w:val="Heading1"/>
        <w:spacing w:before="93"/>
        <w:ind w:left="2027" w:right="2482"/>
      </w:pPr>
    </w:p>
    <w:p w14:paraId="087B4ADA" w14:textId="77777777" w:rsidR="00D54B66" w:rsidRDefault="00D54B66">
      <w:pPr>
        <w:pStyle w:val="Heading1"/>
        <w:spacing w:before="93"/>
        <w:ind w:left="2027" w:right="2482"/>
      </w:pPr>
    </w:p>
    <w:p w14:paraId="7CF34C82" w14:textId="77777777" w:rsidR="00D54B66" w:rsidRDefault="00D54B66">
      <w:pPr>
        <w:pStyle w:val="Heading1"/>
        <w:spacing w:before="93"/>
        <w:ind w:left="2027" w:right="2482"/>
      </w:pPr>
    </w:p>
    <w:p w14:paraId="1CCB03BA" w14:textId="77777777" w:rsidR="00D54B66" w:rsidRDefault="00D54B66">
      <w:pPr>
        <w:pStyle w:val="Heading1"/>
        <w:spacing w:before="93"/>
        <w:ind w:left="2027" w:right="2482"/>
      </w:pPr>
    </w:p>
    <w:p w14:paraId="335AAAA6" w14:textId="77777777" w:rsidR="00D54B66" w:rsidRDefault="00D54B66">
      <w:pPr>
        <w:pStyle w:val="Heading1"/>
        <w:spacing w:before="93"/>
        <w:ind w:left="2027" w:right="2482"/>
      </w:pPr>
    </w:p>
    <w:p w14:paraId="38515EFF" w14:textId="77777777" w:rsidR="00D54B66" w:rsidRDefault="00D54B66">
      <w:pPr>
        <w:pStyle w:val="Heading1"/>
        <w:spacing w:before="93"/>
        <w:ind w:left="2027" w:right="2482"/>
      </w:pPr>
    </w:p>
    <w:p w14:paraId="24B63B6C" w14:textId="77777777" w:rsidR="00D54B66" w:rsidRDefault="00D54B66">
      <w:pPr>
        <w:pStyle w:val="Heading1"/>
        <w:spacing w:before="93"/>
        <w:ind w:left="2027" w:right="2482"/>
      </w:pPr>
    </w:p>
    <w:p w14:paraId="7E126F74" w14:textId="77777777" w:rsidR="00D54B66" w:rsidRDefault="00D54B66">
      <w:pPr>
        <w:pStyle w:val="Heading1"/>
        <w:spacing w:before="93"/>
        <w:ind w:left="2027" w:right="2482"/>
      </w:pPr>
    </w:p>
    <w:p w14:paraId="244AB173" w14:textId="77777777" w:rsidR="00D54B66" w:rsidRDefault="00D54B66">
      <w:pPr>
        <w:pStyle w:val="Heading1"/>
        <w:spacing w:before="93"/>
        <w:ind w:left="2027" w:right="2482"/>
      </w:pPr>
    </w:p>
    <w:p w14:paraId="60864970" w14:textId="77777777" w:rsidR="00D54B66" w:rsidRDefault="00D54B66">
      <w:pPr>
        <w:pStyle w:val="Heading1"/>
        <w:spacing w:before="93"/>
        <w:ind w:left="2027" w:right="2482"/>
      </w:pPr>
    </w:p>
    <w:p w14:paraId="1ABC4487" w14:textId="77777777" w:rsidR="00D54B66" w:rsidRDefault="00702921">
      <w:pPr>
        <w:pStyle w:val="Heading1"/>
        <w:spacing w:before="93"/>
        <w:ind w:left="2027" w:right="2482"/>
      </w:pPr>
      <w:r>
        <w:t>ACKNOWLEDGEMENT</w:t>
      </w:r>
    </w:p>
    <w:p w14:paraId="439DA5AA" w14:textId="77777777" w:rsidR="00D54B66" w:rsidRDefault="00D54B66">
      <w:pPr>
        <w:pStyle w:val="BodyText"/>
        <w:rPr>
          <w:b/>
          <w:sz w:val="36"/>
        </w:rPr>
      </w:pPr>
    </w:p>
    <w:p w14:paraId="11E9548F" w14:textId="77777777" w:rsidR="00D54B66" w:rsidRDefault="00D54B66">
      <w:pPr>
        <w:pStyle w:val="BodyText"/>
        <w:rPr>
          <w:b/>
          <w:sz w:val="36"/>
        </w:rPr>
      </w:pPr>
    </w:p>
    <w:p w14:paraId="3F5DB7B5" w14:textId="77777777" w:rsidR="00D54B66" w:rsidRDefault="00D54B66">
      <w:pPr>
        <w:pStyle w:val="BodyText"/>
        <w:spacing w:before="7"/>
        <w:rPr>
          <w:b/>
          <w:sz w:val="51"/>
        </w:rPr>
      </w:pPr>
    </w:p>
    <w:p w14:paraId="095D78B8" w14:textId="48BE6DAB" w:rsidR="00D54B66" w:rsidRDefault="00702921">
      <w:pPr>
        <w:pStyle w:val="BodyText"/>
        <w:spacing w:line="480" w:lineRule="auto"/>
        <w:ind w:left="200" w:right="653" w:firstLine="839"/>
        <w:jc w:val="both"/>
        <w:rPr>
          <w:sz w:val="28"/>
        </w:rPr>
      </w:pPr>
      <w:r>
        <w:rPr>
          <w:color w:val="221F1F"/>
        </w:rPr>
        <w:t xml:space="preserve">We take this occasion to thank God, almighty for blessing us with his grace and taking our endeavor to a successful culmination. We extend our sincere and heartfelt thanks to our esteemed guide,  </w:t>
      </w:r>
      <w:r w:rsidR="00312BAC">
        <w:rPr>
          <w:color w:val="221F1F"/>
        </w:rPr>
        <w:t xml:space="preserve">Mr.  </w:t>
      </w:r>
      <w:r w:rsidR="00A825A5">
        <w:rPr>
          <w:color w:val="221F1F"/>
        </w:rPr>
        <w:t xml:space="preserve">Mukesh sir and </w:t>
      </w:r>
      <w:r w:rsidR="00312BAC">
        <w:rPr>
          <w:color w:val="221F1F"/>
        </w:rPr>
        <w:t xml:space="preserve">Mr. </w:t>
      </w:r>
      <w:proofErr w:type="spellStart"/>
      <w:r w:rsidR="00A825A5">
        <w:rPr>
          <w:color w:val="221F1F"/>
        </w:rPr>
        <w:t>Mananjay</w:t>
      </w:r>
      <w:proofErr w:type="spellEnd"/>
      <w:r w:rsidR="00A825A5">
        <w:rPr>
          <w:color w:val="221F1F"/>
        </w:rPr>
        <w:t xml:space="preserve"> Sir</w:t>
      </w:r>
      <w:r>
        <w:rPr>
          <w:color w:val="221F1F"/>
        </w:rPr>
        <w:t xml:space="preserve"> , for providing us with the right guidance and advice at the crucial junctures and for showing me the right way. We also take this opportunity to express a deep sense of gratitude to our class coordinators,    </w:t>
      </w:r>
      <w:r w:rsidR="00312BAC">
        <w:rPr>
          <w:color w:val="221F1F"/>
        </w:rPr>
        <w:t xml:space="preserve">Dr. Neha </w:t>
      </w:r>
      <w:proofErr w:type="spellStart"/>
      <w:r w:rsidR="00312BAC">
        <w:rPr>
          <w:color w:val="221F1F"/>
        </w:rPr>
        <w:t>Kumra</w:t>
      </w:r>
      <w:proofErr w:type="spellEnd"/>
      <w:r w:rsidR="00312BAC">
        <w:rPr>
          <w:color w:val="221F1F"/>
        </w:rPr>
        <w:t xml:space="preserve">, Mr. </w:t>
      </w:r>
      <w:proofErr w:type="spellStart"/>
      <w:r w:rsidR="00312BAC">
        <w:rPr>
          <w:color w:val="221F1F"/>
        </w:rPr>
        <w:t>Manik</w:t>
      </w:r>
      <w:proofErr w:type="spellEnd"/>
      <w:r w:rsidR="00312BAC">
        <w:rPr>
          <w:color w:val="221F1F"/>
        </w:rPr>
        <w:t xml:space="preserve"> Gupta </w:t>
      </w:r>
      <w:r>
        <w:rPr>
          <w:color w:val="221F1F"/>
        </w:rPr>
        <w:t xml:space="preserve">and for their cordial support, valuable suggestions and guidance. We extend our sincere thanks to our respected </w:t>
      </w:r>
      <w:r>
        <w:rPr>
          <w:b/>
          <w:color w:val="221F1F"/>
        </w:rPr>
        <w:t xml:space="preserve">Head of the division </w:t>
      </w:r>
      <w:r w:rsidR="00312BAC">
        <w:rPr>
          <w:b/>
          <w:color w:val="221F1F"/>
        </w:rPr>
        <w:t xml:space="preserve">Dr. Kuldeep </w:t>
      </w:r>
      <w:r>
        <w:rPr>
          <w:color w:val="221F1F"/>
        </w:rPr>
        <w:t>, for allowing us to use the facilities available. We would like to thank the other faculty members also, at this occasion. Last but not the least, we would like to thank our friends and family for the support and encouragement they have given us during the course of our work</w:t>
      </w:r>
      <w:r>
        <w:rPr>
          <w:color w:val="221F1F"/>
          <w:sz w:val="28"/>
        </w:rPr>
        <w:t>.</w:t>
      </w:r>
    </w:p>
    <w:p w14:paraId="61ECD5C7" w14:textId="77777777" w:rsidR="00D54B66" w:rsidRDefault="00D54B66">
      <w:pPr>
        <w:spacing w:line="480" w:lineRule="auto"/>
        <w:jc w:val="both"/>
        <w:rPr>
          <w:sz w:val="28"/>
        </w:rPr>
        <w:sectPr w:rsidR="00D54B66">
          <w:headerReference w:type="default" r:id="rId8"/>
          <w:footerReference w:type="default" r:id="rId9"/>
          <w:pgSz w:w="12240" w:h="15840"/>
          <w:pgMar w:top="1360" w:right="780" w:bottom="1220" w:left="1240" w:header="721" w:footer="1035" w:gutter="0"/>
          <w:cols w:space="720"/>
        </w:sectPr>
      </w:pPr>
    </w:p>
    <w:p w14:paraId="55D21034" w14:textId="77777777" w:rsidR="00D54B66" w:rsidRDefault="00D54B66">
      <w:pPr>
        <w:pStyle w:val="BodyText"/>
        <w:rPr>
          <w:sz w:val="20"/>
        </w:rPr>
      </w:pPr>
    </w:p>
    <w:p w14:paraId="76C47DB8" w14:textId="77777777" w:rsidR="00D54B66" w:rsidRDefault="00D54B66">
      <w:pPr>
        <w:pStyle w:val="BodyText"/>
        <w:rPr>
          <w:sz w:val="20"/>
        </w:rPr>
      </w:pPr>
    </w:p>
    <w:p w14:paraId="6B17EC16" w14:textId="77777777" w:rsidR="00D54B66" w:rsidRDefault="00D54B66">
      <w:pPr>
        <w:pStyle w:val="BodyText"/>
        <w:spacing w:before="10"/>
        <w:rPr>
          <w:sz w:val="20"/>
        </w:rPr>
      </w:pPr>
    </w:p>
    <w:p w14:paraId="0FC8E5BB" w14:textId="77777777" w:rsidR="00D54B66" w:rsidRDefault="00702921">
      <w:pPr>
        <w:pStyle w:val="Heading2"/>
        <w:spacing w:before="52"/>
        <w:ind w:left="3049" w:right="0"/>
        <w:jc w:val="left"/>
        <w:rPr>
          <w:u w:val="none"/>
        </w:rPr>
      </w:pPr>
      <w:r>
        <w:rPr>
          <w:u w:val="none"/>
        </w:rPr>
        <w:t>TABLE OF CONTENTS</w:t>
      </w:r>
    </w:p>
    <w:sdt>
      <w:sdtPr>
        <w:rPr>
          <w:b/>
          <w:bCs/>
        </w:rPr>
        <w:id w:val="1"/>
        <w:docPartObj>
          <w:docPartGallery w:val="Table of Contents"/>
          <w:docPartUnique/>
        </w:docPartObj>
      </w:sdtPr>
      <w:sdtEndPr/>
      <w:sdtContent>
        <w:p w14:paraId="2921F367" w14:textId="77777777" w:rsidR="00D54B66" w:rsidRDefault="00D45FFC">
          <w:pPr>
            <w:pStyle w:val="TOC2"/>
            <w:tabs>
              <w:tab w:val="right" w:pos="8384"/>
            </w:tabs>
            <w:spacing w:before="733"/>
            <w:ind w:left="200" w:firstLine="0"/>
          </w:pPr>
          <w:hyperlink w:anchor="_TOC_250006" w:history="1">
            <w:r w:rsidR="00702921">
              <w:rPr>
                <w:color w:val="221F1F"/>
              </w:rPr>
              <w:t>ABSTRACT</w:t>
            </w:r>
            <w:r w:rsidR="00702921">
              <w:rPr>
                <w:color w:val="221F1F"/>
              </w:rPr>
              <w:tab/>
              <w:t>5</w:t>
            </w:r>
          </w:hyperlink>
        </w:p>
        <w:p w14:paraId="1683804D" w14:textId="77777777" w:rsidR="00D54B66" w:rsidRDefault="00702921">
          <w:pPr>
            <w:pStyle w:val="TOC1"/>
            <w:numPr>
              <w:ilvl w:val="0"/>
              <w:numId w:val="1"/>
            </w:numPr>
            <w:tabs>
              <w:tab w:val="left" w:pos="481"/>
              <w:tab w:val="right" w:pos="8391"/>
            </w:tabs>
            <w:spacing w:before="326"/>
          </w:pPr>
          <w:r>
            <w:rPr>
              <w:color w:val="221F1F"/>
            </w:rPr>
            <w:t>INTRODUCTION</w:t>
          </w:r>
          <w:r>
            <w:rPr>
              <w:color w:val="221F1F"/>
            </w:rPr>
            <w:tab/>
            <w:t>6</w:t>
          </w:r>
        </w:p>
        <w:p w14:paraId="4DDDC132" w14:textId="77777777" w:rsidR="00D54B66" w:rsidRDefault="00D45FFC">
          <w:pPr>
            <w:pStyle w:val="TOC2"/>
            <w:numPr>
              <w:ilvl w:val="1"/>
              <w:numId w:val="1"/>
            </w:numPr>
            <w:tabs>
              <w:tab w:val="left" w:pos="623"/>
              <w:tab w:val="right" w:pos="8399"/>
            </w:tabs>
          </w:pPr>
          <w:hyperlink w:anchor="_TOC_250005" w:history="1">
            <w:r w:rsidR="00702921">
              <w:rPr>
                <w:color w:val="221F1F"/>
              </w:rPr>
              <w:t>PROJECT AIMS</w:t>
            </w:r>
            <w:r w:rsidR="00702921">
              <w:rPr>
                <w:color w:val="221F1F"/>
                <w:spacing w:val="-2"/>
              </w:rPr>
              <w:t xml:space="preserve"> </w:t>
            </w:r>
            <w:r w:rsidR="00702921">
              <w:rPr>
                <w:color w:val="221F1F"/>
              </w:rPr>
              <w:t>AND</w:t>
            </w:r>
            <w:r w:rsidR="00702921">
              <w:rPr>
                <w:color w:val="221F1F"/>
                <w:spacing w:val="-1"/>
              </w:rPr>
              <w:t xml:space="preserve"> </w:t>
            </w:r>
            <w:r w:rsidR="00702921">
              <w:rPr>
                <w:color w:val="221F1F"/>
              </w:rPr>
              <w:t>OBJECTIVES</w:t>
            </w:r>
            <w:r w:rsidR="00702921">
              <w:rPr>
                <w:color w:val="221F1F"/>
              </w:rPr>
              <w:tab/>
              <w:t>6</w:t>
            </w:r>
          </w:hyperlink>
        </w:p>
        <w:p w14:paraId="4F496FFB" w14:textId="77777777" w:rsidR="00D54B66" w:rsidRDefault="00D45FFC">
          <w:pPr>
            <w:pStyle w:val="TOC2"/>
            <w:numPr>
              <w:ilvl w:val="1"/>
              <w:numId w:val="1"/>
            </w:numPr>
            <w:tabs>
              <w:tab w:val="left" w:pos="623"/>
              <w:tab w:val="right" w:pos="8406"/>
            </w:tabs>
            <w:spacing w:before="161"/>
          </w:pPr>
          <w:hyperlink w:anchor="_TOC_250004" w:history="1">
            <w:r w:rsidR="00702921">
              <w:rPr>
                <w:color w:val="221F1F"/>
              </w:rPr>
              <w:t>BACKGROUND</w:t>
            </w:r>
            <w:r w:rsidR="00702921">
              <w:rPr>
                <w:color w:val="221F1F"/>
                <w:spacing w:val="-2"/>
              </w:rPr>
              <w:t xml:space="preserve"> </w:t>
            </w:r>
            <w:r w:rsidR="00702921">
              <w:rPr>
                <w:color w:val="221F1F"/>
              </w:rPr>
              <w:t>OF PROJECT</w:t>
            </w:r>
            <w:r w:rsidR="00702921">
              <w:rPr>
                <w:color w:val="221F1F"/>
              </w:rPr>
              <w:tab/>
              <w:t>7</w:t>
            </w:r>
          </w:hyperlink>
        </w:p>
        <w:p w14:paraId="4F59E1B3" w14:textId="77777777" w:rsidR="00D54B66" w:rsidRDefault="00702921">
          <w:pPr>
            <w:pStyle w:val="TOC2"/>
            <w:numPr>
              <w:ilvl w:val="1"/>
              <w:numId w:val="1"/>
            </w:numPr>
            <w:tabs>
              <w:tab w:val="left" w:pos="623"/>
              <w:tab w:val="right" w:pos="8461"/>
            </w:tabs>
            <w:spacing w:before="162"/>
          </w:pPr>
          <w:r>
            <w:rPr>
              <w:color w:val="221F1F"/>
            </w:rPr>
            <w:t>OPERATION</w:t>
          </w:r>
          <w:r>
            <w:rPr>
              <w:color w:val="221F1F"/>
              <w:spacing w:val="-2"/>
            </w:rPr>
            <w:t xml:space="preserve"> </w:t>
          </w:r>
          <w:r>
            <w:rPr>
              <w:color w:val="221F1F"/>
            </w:rPr>
            <w:t>ENVIRONMENT</w:t>
          </w:r>
          <w:r>
            <w:rPr>
              <w:color w:val="221F1F"/>
            </w:rPr>
            <w:tab/>
            <w:t>8</w:t>
          </w:r>
        </w:p>
        <w:p w14:paraId="463470FC" w14:textId="77777777" w:rsidR="00D54B66" w:rsidRDefault="00702921">
          <w:pPr>
            <w:pStyle w:val="TOC1"/>
            <w:numPr>
              <w:ilvl w:val="0"/>
              <w:numId w:val="1"/>
            </w:numPr>
            <w:tabs>
              <w:tab w:val="left" w:pos="481"/>
              <w:tab w:val="right" w:pos="8437"/>
            </w:tabs>
          </w:pPr>
          <w:r>
            <w:rPr>
              <w:color w:val="221F1F"/>
            </w:rPr>
            <w:t>SYSTEM</w:t>
          </w:r>
          <w:r>
            <w:rPr>
              <w:color w:val="221F1F"/>
              <w:spacing w:val="-3"/>
            </w:rPr>
            <w:t xml:space="preserve"> </w:t>
          </w:r>
          <w:r>
            <w:rPr>
              <w:color w:val="221F1F"/>
            </w:rPr>
            <w:t>ANALYSIS</w:t>
          </w:r>
          <w:r>
            <w:rPr>
              <w:color w:val="221F1F"/>
            </w:rPr>
            <w:tab/>
            <w:t>9</w:t>
          </w:r>
        </w:p>
        <w:p w14:paraId="64DF4F08" w14:textId="77777777" w:rsidR="00D54B66" w:rsidRDefault="00D45FFC">
          <w:pPr>
            <w:pStyle w:val="TOC2"/>
            <w:numPr>
              <w:ilvl w:val="1"/>
              <w:numId w:val="1"/>
            </w:numPr>
            <w:tabs>
              <w:tab w:val="left" w:pos="623"/>
              <w:tab w:val="right" w:pos="8444"/>
            </w:tabs>
          </w:pPr>
          <w:hyperlink w:anchor="_TOC_250003" w:history="1">
            <w:r w:rsidR="00702921">
              <w:rPr>
                <w:color w:val="221F1F"/>
              </w:rPr>
              <w:t>SOFTWARE</w:t>
            </w:r>
            <w:r w:rsidR="00702921">
              <w:rPr>
                <w:color w:val="221F1F"/>
                <w:spacing w:val="-2"/>
              </w:rPr>
              <w:t xml:space="preserve"> </w:t>
            </w:r>
            <w:r w:rsidR="00702921">
              <w:rPr>
                <w:color w:val="221F1F"/>
              </w:rPr>
              <w:t>REQUIREMENT</w:t>
            </w:r>
            <w:r w:rsidR="00702921">
              <w:rPr>
                <w:color w:val="221F1F"/>
                <w:spacing w:val="-1"/>
              </w:rPr>
              <w:t xml:space="preserve"> </w:t>
            </w:r>
            <w:r w:rsidR="00702921">
              <w:rPr>
                <w:color w:val="221F1F"/>
              </w:rPr>
              <w:t>SPECIFICATION</w:t>
            </w:r>
            <w:r w:rsidR="00702921">
              <w:rPr>
                <w:color w:val="221F1F"/>
              </w:rPr>
              <w:tab/>
              <w:t>9</w:t>
            </w:r>
          </w:hyperlink>
        </w:p>
        <w:p w14:paraId="65E7DDCA" w14:textId="3D1FF276" w:rsidR="00D54B66" w:rsidRDefault="00702921">
          <w:pPr>
            <w:pStyle w:val="TOC2"/>
            <w:numPr>
              <w:ilvl w:val="1"/>
              <w:numId w:val="1"/>
            </w:numPr>
            <w:tabs>
              <w:tab w:val="left" w:pos="623"/>
              <w:tab w:val="right" w:pos="8532"/>
            </w:tabs>
            <w:spacing w:before="163"/>
          </w:pPr>
          <w:r>
            <w:rPr>
              <w:color w:val="221F1F"/>
            </w:rPr>
            <w:t>EXISTING</w:t>
          </w:r>
          <w:r>
            <w:rPr>
              <w:color w:val="221F1F"/>
              <w:spacing w:val="-2"/>
            </w:rPr>
            <w:t xml:space="preserve"> </w:t>
          </w:r>
          <w:r>
            <w:rPr>
              <w:color w:val="221F1F"/>
            </w:rPr>
            <w:t>VS PROPOSED</w:t>
          </w:r>
          <w:r>
            <w:rPr>
              <w:color w:val="221F1F"/>
            </w:rPr>
            <w:tab/>
            <w:t>1</w:t>
          </w:r>
          <w:r w:rsidR="00B22D4D">
            <w:rPr>
              <w:color w:val="221F1F"/>
            </w:rPr>
            <w:t>3</w:t>
          </w:r>
        </w:p>
        <w:p w14:paraId="0B348034" w14:textId="0FF59B80" w:rsidR="00D54B66" w:rsidRDefault="00702921">
          <w:pPr>
            <w:pStyle w:val="TOC2"/>
            <w:numPr>
              <w:ilvl w:val="1"/>
              <w:numId w:val="1"/>
            </w:numPr>
            <w:tabs>
              <w:tab w:val="left" w:pos="623"/>
              <w:tab w:val="right" w:pos="8508"/>
            </w:tabs>
            <w:spacing w:before="160"/>
          </w:pPr>
          <w:r>
            <w:rPr>
              <w:color w:val="221F1F"/>
            </w:rPr>
            <w:t>SOFTWARE</w:t>
          </w:r>
          <w:r>
            <w:rPr>
              <w:color w:val="221F1F"/>
              <w:spacing w:val="-2"/>
            </w:rPr>
            <w:t xml:space="preserve"> </w:t>
          </w:r>
          <w:r>
            <w:rPr>
              <w:color w:val="221F1F"/>
            </w:rPr>
            <w:t>TOOL</w:t>
          </w:r>
          <w:r>
            <w:rPr>
              <w:color w:val="221F1F"/>
              <w:spacing w:val="-1"/>
            </w:rPr>
            <w:t xml:space="preserve"> </w:t>
          </w:r>
          <w:r>
            <w:rPr>
              <w:color w:val="221F1F"/>
            </w:rPr>
            <w:t>USED</w:t>
          </w:r>
          <w:r>
            <w:rPr>
              <w:color w:val="221F1F"/>
            </w:rPr>
            <w:tab/>
          </w:r>
          <w:r w:rsidR="00B22D4D">
            <w:rPr>
              <w:color w:val="221F1F"/>
            </w:rPr>
            <w:t>13</w:t>
          </w:r>
        </w:p>
        <w:p w14:paraId="7826FAFE" w14:textId="2C6ACBFE" w:rsidR="00D54B66" w:rsidRDefault="00702921">
          <w:pPr>
            <w:pStyle w:val="TOC1"/>
            <w:numPr>
              <w:ilvl w:val="0"/>
              <w:numId w:val="1"/>
            </w:numPr>
            <w:tabs>
              <w:tab w:val="left" w:pos="481"/>
              <w:tab w:val="right" w:pos="8520"/>
            </w:tabs>
          </w:pPr>
          <w:r>
            <w:rPr>
              <w:color w:val="221F1F"/>
            </w:rPr>
            <w:t>SYSTEM</w:t>
          </w:r>
          <w:r>
            <w:rPr>
              <w:color w:val="221F1F"/>
              <w:spacing w:val="-2"/>
            </w:rPr>
            <w:t xml:space="preserve"> </w:t>
          </w:r>
          <w:r>
            <w:rPr>
              <w:color w:val="221F1F"/>
            </w:rPr>
            <w:t>DESIGN</w:t>
          </w:r>
          <w:r>
            <w:rPr>
              <w:color w:val="221F1F"/>
            </w:rPr>
            <w:tab/>
          </w:r>
          <w:r w:rsidR="00B22D4D">
            <w:rPr>
              <w:color w:val="221F1F"/>
            </w:rPr>
            <w:t>14</w:t>
          </w:r>
        </w:p>
        <w:p w14:paraId="0A77D3A5" w14:textId="7D0CAD8E" w:rsidR="00D54B66" w:rsidRDefault="00D45FFC">
          <w:pPr>
            <w:pStyle w:val="TOC2"/>
            <w:numPr>
              <w:ilvl w:val="1"/>
              <w:numId w:val="1"/>
            </w:numPr>
            <w:tabs>
              <w:tab w:val="left" w:pos="623"/>
              <w:tab w:val="right" w:pos="8503"/>
            </w:tabs>
            <w:spacing w:before="158"/>
          </w:pPr>
          <w:hyperlink w:anchor="_TOC_250002" w:history="1">
            <w:r w:rsidR="00702921">
              <w:rPr>
                <w:color w:val="221F1F"/>
              </w:rPr>
              <w:t>TABLE</w:t>
            </w:r>
            <w:r w:rsidR="00702921">
              <w:rPr>
                <w:color w:val="221F1F"/>
                <w:spacing w:val="-2"/>
              </w:rPr>
              <w:t xml:space="preserve"> </w:t>
            </w:r>
            <w:r w:rsidR="00702921">
              <w:rPr>
                <w:color w:val="221F1F"/>
              </w:rPr>
              <w:t>DESIGN</w:t>
            </w:r>
            <w:r w:rsidR="00702921">
              <w:rPr>
                <w:color w:val="221F1F"/>
              </w:rPr>
              <w:tab/>
            </w:r>
            <w:r w:rsidR="00B22D4D">
              <w:rPr>
                <w:color w:val="221F1F"/>
              </w:rPr>
              <w:t>14</w:t>
            </w:r>
          </w:hyperlink>
        </w:p>
        <w:p w14:paraId="31FF0DAD" w14:textId="047D2357" w:rsidR="00D54B66" w:rsidRDefault="00D45FFC">
          <w:pPr>
            <w:pStyle w:val="TOC2"/>
            <w:numPr>
              <w:ilvl w:val="1"/>
              <w:numId w:val="1"/>
            </w:numPr>
            <w:tabs>
              <w:tab w:val="left" w:pos="623"/>
              <w:tab w:val="right" w:pos="8466"/>
            </w:tabs>
            <w:spacing w:before="160"/>
          </w:pPr>
          <w:hyperlink w:anchor="_TOC_250001" w:history="1">
            <w:r w:rsidR="00702921">
              <w:rPr>
                <w:color w:val="221F1F"/>
              </w:rPr>
              <w:t>DATA</w:t>
            </w:r>
            <w:r w:rsidR="00702921">
              <w:rPr>
                <w:color w:val="221F1F"/>
                <w:spacing w:val="-2"/>
              </w:rPr>
              <w:t xml:space="preserve"> </w:t>
            </w:r>
            <w:r w:rsidR="00702921">
              <w:rPr>
                <w:color w:val="221F1F"/>
              </w:rPr>
              <w:t>FLOW</w:t>
            </w:r>
            <w:r w:rsidR="00702921">
              <w:rPr>
                <w:color w:val="221F1F"/>
                <w:spacing w:val="-4"/>
              </w:rPr>
              <w:t xml:space="preserve"> </w:t>
            </w:r>
            <w:r w:rsidR="00702921">
              <w:rPr>
                <w:color w:val="221F1F"/>
              </w:rPr>
              <w:t>DIAGRAM’S</w:t>
            </w:r>
            <w:r w:rsidR="00702921">
              <w:rPr>
                <w:color w:val="221F1F"/>
              </w:rPr>
              <w:tab/>
            </w:r>
          </w:hyperlink>
          <w:r w:rsidR="00B22D4D">
            <w:rPr>
              <w:color w:val="221F1F"/>
            </w:rPr>
            <w:t>17</w:t>
          </w:r>
        </w:p>
        <w:p w14:paraId="20BC6A2F" w14:textId="7EAFC465" w:rsidR="00D54B66" w:rsidRDefault="00702921">
          <w:pPr>
            <w:pStyle w:val="TOC1"/>
            <w:numPr>
              <w:ilvl w:val="0"/>
              <w:numId w:val="1"/>
            </w:numPr>
            <w:tabs>
              <w:tab w:val="left" w:pos="481"/>
              <w:tab w:val="right" w:pos="8510"/>
            </w:tabs>
            <w:spacing w:before="166"/>
          </w:pPr>
          <w:r>
            <w:rPr>
              <w:color w:val="221F1F"/>
            </w:rPr>
            <w:t>SYSTEM</w:t>
          </w:r>
          <w:r>
            <w:rPr>
              <w:color w:val="221F1F"/>
              <w:spacing w:val="-2"/>
            </w:rPr>
            <w:t xml:space="preserve"> </w:t>
          </w:r>
          <w:r>
            <w:rPr>
              <w:color w:val="221F1F"/>
            </w:rPr>
            <w:t>IMPLEMENTATION</w:t>
          </w:r>
          <w:r>
            <w:rPr>
              <w:color w:val="221F1F"/>
            </w:rPr>
            <w:tab/>
          </w:r>
          <w:r w:rsidR="00B22D4D">
            <w:rPr>
              <w:color w:val="221F1F"/>
            </w:rPr>
            <w:t>23</w:t>
          </w:r>
        </w:p>
        <w:p w14:paraId="774259B9" w14:textId="7E4D63CA" w:rsidR="00D54B66" w:rsidRDefault="00D45FFC">
          <w:pPr>
            <w:pStyle w:val="TOC2"/>
            <w:numPr>
              <w:ilvl w:val="1"/>
              <w:numId w:val="1"/>
            </w:numPr>
            <w:tabs>
              <w:tab w:val="left" w:pos="623"/>
              <w:tab w:val="right" w:pos="8469"/>
            </w:tabs>
          </w:pPr>
          <w:hyperlink w:anchor="_TOC_250000" w:history="1">
            <w:r w:rsidR="00702921">
              <w:rPr>
                <w:color w:val="221F1F"/>
              </w:rPr>
              <w:t>MODULE</w:t>
            </w:r>
            <w:r w:rsidR="00702921">
              <w:rPr>
                <w:color w:val="221F1F"/>
                <w:spacing w:val="-2"/>
              </w:rPr>
              <w:t xml:space="preserve"> </w:t>
            </w:r>
            <w:r w:rsidR="00702921">
              <w:rPr>
                <w:color w:val="221F1F"/>
              </w:rPr>
              <w:t>DESCRIPTION</w:t>
            </w:r>
            <w:r w:rsidR="00702921">
              <w:rPr>
                <w:color w:val="221F1F"/>
              </w:rPr>
              <w:tab/>
            </w:r>
            <w:r w:rsidR="00B22D4D">
              <w:rPr>
                <w:color w:val="221F1F"/>
              </w:rPr>
              <w:t>23</w:t>
            </w:r>
          </w:hyperlink>
        </w:p>
        <w:p w14:paraId="47790771" w14:textId="61972384" w:rsidR="00D54B66" w:rsidRDefault="00702921">
          <w:pPr>
            <w:pStyle w:val="TOC2"/>
            <w:numPr>
              <w:ilvl w:val="1"/>
              <w:numId w:val="1"/>
            </w:numPr>
            <w:tabs>
              <w:tab w:val="left" w:pos="623"/>
              <w:tab w:val="right" w:pos="8465"/>
            </w:tabs>
            <w:spacing w:before="160"/>
            <w:rPr>
              <w:color w:val="221F1F"/>
            </w:rPr>
          </w:pPr>
          <w:r>
            <w:rPr>
              <w:color w:val="221F1F"/>
            </w:rPr>
            <w:t>SCREEN</w:t>
          </w:r>
          <w:r>
            <w:rPr>
              <w:color w:val="221F1F"/>
              <w:spacing w:val="-2"/>
            </w:rPr>
            <w:t xml:space="preserve"> </w:t>
          </w:r>
          <w:r>
            <w:rPr>
              <w:color w:val="221F1F"/>
            </w:rPr>
            <w:t>SHOTS</w:t>
          </w:r>
          <w:r>
            <w:rPr>
              <w:color w:val="221F1F"/>
            </w:rPr>
            <w:tab/>
          </w:r>
          <w:r w:rsidR="00B22D4D">
            <w:rPr>
              <w:color w:val="221F1F"/>
            </w:rPr>
            <w:t>28</w:t>
          </w:r>
        </w:p>
        <w:p w14:paraId="7E3A6E25" w14:textId="43C5D3C2" w:rsidR="00AF6B6F" w:rsidRPr="00AF6B6F" w:rsidRDefault="00AF6B6F" w:rsidP="00AF6B6F">
          <w:pPr>
            <w:tabs>
              <w:tab w:val="left" w:pos="8465"/>
            </w:tabs>
            <w:ind w:left="199"/>
          </w:pPr>
          <w:r w:rsidRPr="00AF6B6F">
            <w:rPr>
              <w:sz w:val="28"/>
              <w:szCs w:val="28"/>
            </w:rPr>
            <w:t xml:space="preserve">4.3 MODULE </w:t>
          </w:r>
          <w:r>
            <w:t xml:space="preserve"> </w:t>
          </w:r>
          <w:r>
            <w:tab/>
          </w:r>
          <w:r w:rsidRPr="00AF6B6F">
            <w:rPr>
              <w:sz w:val="28"/>
              <w:szCs w:val="28"/>
            </w:rPr>
            <w:t>32</w:t>
          </w:r>
        </w:p>
        <w:p w14:paraId="091F4FFF" w14:textId="77777777" w:rsidR="00D54B66" w:rsidRDefault="00702921">
          <w:pPr>
            <w:pStyle w:val="TOC1"/>
            <w:numPr>
              <w:ilvl w:val="0"/>
              <w:numId w:val="1"/>
            </w:numPr>
            <w:tabs>
              <w:tab w:val="left" w:pos="481"/>
              <w:tab w:val="right" w:pos="8479"/>
            </w:tabs>
            <w:spacing w:before="168"/>
          </w:pPr>
          <w:r>
            <w:rPr>
              <w:color w:val="221F1F"/>
            </w:rPr>
            <w:t>SYSTEM</w:t>
          </w:r>
          <w:r>
            <w:rPr>
              <w:color w:val="221F1F"/>
              <w:spacing w:val="-2"/>
            </w:rPr>
            <w:t xml:space="preserve"> </w:t>
          </w:r>
          <w:r>
            <w:rPr>
              <w:color w:val="221F1F"/>
            </w:rPr>
            <w:t>TESTING</w:t>
          </w:r>
          <w:r>
            <w:rPr>
              <w:color w:val="221F1F"/>
            </w:rPr>
            <w:tab/>
            <w:t>85</w:t>
          </w:r>
        </w:p>
        <w:p w14:paraId="114CAA3A" w14:textId="77777777" w:rsidR="00D54B66" w:rsidRDefault="00702921">
          <w:pPr>
            <w:pStyle w:val="TOC2"/>
            <w:numPr>
              <w:ilvl w:val="1"/>
              <w:numId w:val="1"/>
            </w:numPr>
            <w:tabs>
              <w:tab w:val="left" w:pos="623"/>
              <w:tab w:val="right" w:pos="8403"/>
            </w:tabs>
          </w:pPr>
          <w:r>
            <w:rPr>
              <w:color w:val="221F1F"/>
            </w:rPr>
            <w:t>UNIT</w:t>
          </w:r>
          <w:r>
            <w:rPr>
              <w:color w:val="221F1F"/>
              <w:spacing w:val="-2"/>
            </w:rPr>
            <w:t xml:space="preserve"> </w:t>
          </w:r>
          <w:r>
            <w:rPr>
              <w:color w:val="221F1F"/>
            </w:rPr>
            <w:t>TESTING</w:t>
          </w:r>
          <w:r>
            <w:rPr>
              <w:color w:val="221F1F"/>
            </w:rPr>
            <w:tab/>
            <w:t>85</w:t>
          </w:r>
        </w:p>
        <w:p w14:paraId="452B3C93" w14:textId="77777777" w:rsidR="00D54B66" w:rsidRDefault="00702921">
          <w:pPr>
            <w:pStyle w:val="TOC2"/>
            <w:numPr>
              <w:ilvl w:val="1"/>
              <w:numId w:val="1"/>
            </w:numPr>
            <w:tabs>
              <w:tab w:val="left" w:pos="623"/>
              <w:tab w:val="right" w:pos="8448"/>
            </w:tabs>
            <w:spacing w:before="160"/>
          </w:pPr>
          <w:r>
            <w:rPr>
              <w:color w:val="221F1F"/>
            </w:rPr>
            <w:t>INTEGRATION</w:t>
          </w:r>
          <w:r>
            <w:rPr>
              <w:color w:val="221F1F"/>
              <w:spacing w:val="-1"/>
            </w:rPr>
            <w:t xml:space="preserve"> </w:t>
          </w:r>
          <w:r>
            <w:rPr>
              <w:color w:val="221F1F"/>
            </w:rPr>
            <w:t>TESTING</w:t>
          </w:r>
          <w:r>
            <w:rPr>
              <w:color w:val="221F1F"/>
            </w:rPr>
            <w:tab/>
            <w:t>87</w:t>
          </w:r>
        </w:p>
        <w:p w14:paraId="26BFB483" w14:textId="77777777" w:rsidR="00D54B66" w:rsidRDefault="00702921">
          <w:pPr>
            <w:pStyle w:val="TOC1"/>
            <w:numPr>
              <w:ilvl w:val="0"/>
              <w:numId w:val="1"/>
            </w:numPr>
            <w:tabs>
              <w:tab w:val="left" w:pos="482"/>
              <w:tab w:val="right" w:pos="8407"/>
            </w:tabs>
            <w:spacing w:before="165"/>
            <w:ind w:hanging="282"/>
          </w:pPr>
          <w:r>
            <w:rPr>
              <w:color w:val="221F1F"/>
            </w:rPr>
            <w:t>CONCLUSION &amp;</w:t>
          </w:r>
          <w:r>
            <w:rPr>
              <w:color w:val="221F1F"/>
              <w:spacing w:val="-4"/>
            </w:rPr>
            <w:t xml:space="preserve"> </w:t>
          </w:r>
          <w:r>
            <w:rPr>
              <w:color w:val="221F1F"/>
            </w:rPr>
            <w:t>FUTURE SCOPE</w:t>
          </w:r>
          <w:r>
            <w:rPr>
              <w:color w:val="221F1F"/>
            </w:rPr>
            <w:tab/>
            <w:t>88</w:t>
          </w:r>
        </w:p>
        <w:p w14:paraId="237CC8A7" w14:textId="77777777" w:rsidR="00D54B66" w:rsidRDefault="00702921">
          <w:pPr>
            <w:pStyle w:val="TOC1"/>
            <w:numPr>
              <w:ilvl w:val="0"/>
              <w:numId w:val="1"/>
            </w:numPr>
            <w:tabs>
              <w:tab w:val="left" w:pos="482"/>
              <w:tab w:val="right" w:pos="8457"/>
            </w:tabs>
            <w:spacing w:before="163"/>
            <w:ind w:hanging="282"/>
          </w:pPr>
          <w:r>
            <w:rPr>
              <w:color w:val="221F1F"/>
            </w:rPr>
            <w:t>REFERENCES</w:t>
          </w:r>
          <w:r>
            <w:rPr>
              <w:color w:val="221F1F"/>
            </w:rPr>
            <w:tab/>
            <w:t>89</w:t>
          </w:r>
        </w:p>
      </w:sdtContent>
    </w:sdt>
    <w:p w14:paraId="052A77F4" w14:textId="77777777" w:rsidR="00D54B66" w:rsidRDefault="00D54B66">
      <w:pPr>
        <w:sectPr w:rsidR="00D54B66">
          <w:pgSz w:w="12240" w:h="15840"/>
          <w:pgMar w:top="1360" w:right="780" w:bottom="1220" w:left="1240" w:header="721" w:footer="1035" w:gutter="0"/>
          <w:cols w:space="720"/>
        </w:sectPr>
      </w:pPr>
    </w:p>
    <w:p w14:paraId="4948717B" w14:textId="78D86218" w:rsidR="00D54B66" w:rsidRDefault="00702921">
      <w:pPr>
        <w:pStyle w:val="Heading4"/>
        <w:spacing w:before="665"/>
        <w:ind w:left="3471" w:right="3929" w:firstLine="0"/>
        <w:jc w:val="center"/>
      </w:pPr>
      <w:bookmarkStart w:id="0" w:name="_TOC_250006"/>
      <w:bookmarkEnd w:id="0"/>
      <w:r>
        <w:rPr>
          <w:color w:val="221F1F"/>
          <w:u w:val="thick" w:color="221F1F"/>
        </w:rPr>
        <w:lastRenderedPageBreak/>
        <w:t>ABSTRACT</w:t>
      </w:r>
    </w:p>
    <w:p w14:paraId="3373C939" w14:textId="77777777" w:rsidR="00D54B66" w:rsidRDefault="00D54B66">
      <w:pPr>
        <w:spacing w:line="276" w:lineRule="auto"/>
        <w:rPr>
          <w:sz w:val="28"/>
        </w:rPr>
      </w:pPr>
    </w:p>
    <w:p w14:paraId="5762C6F5" w14:textId="77777777" w:rsidR="000C2505" w:rsidRDefault="000C2505">
      <w:pPr>
        <w:spacing w:line="276" w:lineRule="auto"/>
        <w:rPr>
          <w:sz w:val="28"/>
        </w:rPr>
      </w:pPr>
      <w:r>
        <w:rPr>
          <w:sz w:val="28"/>
        </w:rPr>
        <w:t xml:space="preserve">The purpose of Electricity billing system is to  automate the existing manual system by the help of  computerized </w:t>
      </w:r>
      <w:proofErr w:type="spellStart"/>
      <w:r>
        <w:rPr>
          <w:sz w:val="28"/>
        </w:rPr>
        <w:t>equipments</w:t>
      </w:r>
      <w:proofErr w:type="spellEnd"/>
      <w:r>
        <w:rPr>
          <w:sz w:val="28"/>
        </w:rPr>
        <w:t xml:space="preserve"> and full-fledged computer software, </w:t>
      </w:r>
      <w:proofErr w:type="spellStart"/>
      <w:r>
        <w:rPr>
          <w:sz w:val="28"/>
        </w:rPr>
        <w:t>fufuling</w:t>
      </w:r>
      <w:proofErr w:type="spellEnd"/>
      <w:r>
        <w:rPr>
          <w:sz w:val="28"/>
        </w:rPr>
        <w:t xml:space="preserve"> their requirements ,  so that their  valuable  data /information can be stored for a  longer period  with easy accessing  and  manipulation of the same. The required software and hardware are easily available and easy to work with. </w:t>
      </w:r>
    </w:p>
    <w:p w14:paraId="1276C4F3" w14:textId="77777777" w:rsidR="004E3685" w:rsidRDefault="000C2505">
      <w:pPr>
        <w:spacing w:line="276" w:lineRule="auto"/>
        <w:rPr>
          <w:sz w:val="28"/>
        </w:rPr>
      </w:pPr>
      <w:r>
        <w:rPr>
          <w:sz w:val="28"/>
        </w:rPr>
        <w:t xml:space="preserve">Electricity Billing system, as described above, can lead to error free, secure, reliable and fast  </w:t>
      </w:r>
    </w:p>
    <w:p w14:paraId="3D60225C" w14:textId="40888AE6" w:rsidR="00F9689D" w:rsidRDefault="00F9689D">
      <w:pPr>
        <w:spacing w:line="276" w:lineRule="auto"/>
        <w:rPr>
          <w:sz w:val="28"/>
        </w:rPr>
        <w:sectPr w:rsidR="00F9689D">
          <w:pgSz w:w="12240" w:h="15840"/>
          <w:pgMar w:top="1360" w:right="780" w:bottom="1220" w:left="1240" w:header="721" w:footer="1035" w:gutter="0"/>
          <w:cols w:space="720"/>
        </w:sectPr>
      </w:pPr>
    </w:p>
    <w:p w14:paraId="2C12EAFB" w14:textId="77777777" w:rsidR="00D54B66" w:rsidRDefault="00702921">
      <w:pPr>
        <w:spacing w:before="851" w:line="360" w:lineRule="auto"/>
        <w:ind w:left="3599" w:right="4059" w:hanging="1"/>
        <w:jc w:val="center"/>
        <w:rPr>
          <w:b/>
          <w:sz w:val="32"/>
        </w:rPr>
      </w:pPr>
      <w:r>
        <w:rPr>
          <w:b/>
          <w:color w:val="221F1F"/>
          <w:sz w:val="32"/>
          <w:u w:val="thick" w:color="221F1F"/>
        </w:rPr>
        <w:lastRenderedPageBreak/>
        <w:t>CHAPTER 1</w:t>
      </w:r>
      <w:r>
        <w:rPr>
          <w:b/>
          <w:color w:val="221F1F"/>
          <w:sz w:val="32"/>
        </w:rPr>
        <w:t xml:space="preserve"> </w:t>
      </w:r>
      <w:r>
        <w:rPr>
          <w:b/>
          <w:color w:val="221F1F"/>
          <w:w w:val="95"/>
          <w:sz w:val="32"/>
          <w:u w:val="thick" w:color="221F1F"/>
        </w:rPr>
        <w:t>INTRODUCTION</w:t>
      </w:r>
    </w:p>
    <w:p w14:paraId="6CCD6491" w14:textId="77777777" w:rsidR="00D54B66" w:rsidRDefault="00D54B66">
      <w:pPr>
        <w:pStyle w:val="BodyText"/>
        <w:rPr>
          <w:b/>
        </w:rPr>
      </w:pPr>
    </w:p>
    <w:p w14:paraId="1E97F029" w14:textId="77777777" w:rsidR="00D54B66" w:rsidRDefault="00D54B66">
      <w:pPr>
        <w:pStyle w:val="BodyText"/>
        <w:spacing w:before="10"/>
        <w:rPr>
          <w:b/>
          <w:sz w:val="29"/>
        </w:rPr>
      </w:pPr>
    </w:p>
    <w:p w14:paraId="45E51482" w14:textId="77777777" w:rsidR="00D54B66" w:rsidRDefault="00702921">
      <w:pPr>
        <w:pStyle w:val="BodyText"/>
        <w:spacing w:line="360" w:lineRule="auto"/>
        <w:ind w:left="200" w:right="683"/>
      </w:pPr>
      <w:r>
        <w:rPr>
          <w:color w:val="221F1F"/>
        </w:rPr>
        <w:t>This chapter gives an overview about the aim , objectives ,background and operation environment of the system.</w:t>
      </w:r>
    </w:p>
    <w:p w14:paraId="0050A13D" w14:textId="77777777" w:rsidR="00D54B66" w:rsidRDefault="00D54B66">
      <w:pPr>
        <w:pStyle w:val="BodyText"/>
      </w:pPr>
    </w:p>
    <w:p w14:paraId="304644C1" w14:textId="77777777" w:rsidR="00D54B66" w:rsidRDefault="00702921">
      <w:pPr>
        <w:pStyle w:val="Heading4"/>
        <w:numPr>
          <w:ilvl w:val="1"/>
          <w:numId w:val="2"/>
        </w:numPr>
        <w:tabs>
          <w:tab w:val="left" w:pos="621"/>
        </w:tabs>
        <w:spacing w:before="141"/>
        <w:ind w:hanging="421"/>
        <w:rPr>
          <w:color w:val="221F1F"/>
        </w:rPr>
      </w:pPr>
      <w:bookmarkStart w:id="1" w:name="_TOC_250005"/>
      <w:r>
        <w:rPr>
          <w:color w:val="221F1F"/>
        </w:rPr>
        <w:t>PROJECT AIMS AND</w:t>
      </w:r>
      <w:r>
        <w:rPr>
          <w:color w:val="221F1F"/>
          <w:spacing w:val="-2"/>
        </w:rPr>
        <w:t xml:space="preserve"> </w:t>
      </w:r>
      <w:bookmarkEnd w:id="1"/>
      <w:r>
        <w:rPr>
          <w:color w:val="221F1F"/>
        </w:rPr>
        <w:t>OBJECTIVES</w:t>
      </w:r>
    </w:p>
    <w:p w14:paraId="12C85E4F" w14:textId="77777777" w:rsidR="00D54B66" w:rsidRDefault="00702921">
      <w:pPr>
        <w:pStyle w:val="BodyText"/>
        <w:spacing w:before="157"/>
        <w:ind w:left="200" w:right="683"/>
      </w:pPr>
      <w:r>
        <w:rPr>
          <w:color w:val="221F1F"/>
        </w:rPr>
        <w:t>The project aims and objectives that will be achieved after completion of this project are discussed in this subchapter. The aims and objectives are as follows:</w:t>
      </w:r>
    </w:p>
    <w:p w14:paraId="2BD6B56C" w14:textId="2F2445A2" w:rsidR="00D54B66" w:rsidRDefault="00702921">
      <w:pPr>
        <w:pStyle w:val="ListParagraph"/>
        <w:numPr>
          <w:ilvl w:val="2"/>
          <w:numId w:val="2"/>
        </w:numPr>
        <w:tabs>
          <w:tab w:val="left" w:pos="1054"/>
          <w:tab w:val="left" w:pos="1055"/>
        </w:tabs>
        <w:spacing w:before="2" w:line="293" w:lineRule="exact"/>
        <w:ind w:hanging="361"/>
        <w:rPr>
          <w:sz w:val="24"/>
        </w:rPr>
      </w:pPr>
      <w:r>
        <w:rPr>
          <w:sz w:val="24"/>
        </w:rPr>
        <w:t xml:space="preserve">Online </w:t>
      </w:r>
      <w:r w:rsidR="00A825A5">
        <w:rPr>
          <w:sz w:val="24"/>
        </w:rPr>
        <w:t>billing</w:t>
      </w:r>
      <w:r>
        <w:rPr>
          <w:sz w:val="24"/>
        </w:rPr>
        <w:t xml:space="preserve"> issue</w:t>
      </w:r>
    </w:p>
    <w:p w14:paraId="46D0B821" w14:textId="77777777" w:rsidR="00A825A5" w:rsidRDefault="00A825A5">
      <w:pPr>
        <w:pStyle w:val="ListParagraph"/>
        <w:numPr>
          <w:ilvl w:val="2"/>
          <w:numId w:val="2"/>
        </w:numPr>
        <w:tabs>
          <w:tab w:val="left" w:pos="1054"/>
          <w:tab w:val="left" w:pos="1055"/>
        </w:tabs>
        <w:spacing w:before="2" w:line="293" w:lineRule="exact"/>
        <w:ind w:hanging="361"/>
        <w:rPr>
          <w:sz w:val="24"/>
        </w:rPr>
      </w:pPr>
      <w:r>
        <w:rPr>
          <w:sz w:val="24"/>
        </w:rPr>
        <w:t>Manage the information of Bill.</w:t>
      </w:r>
    </w:p>
    <w:p w14:paraId="1D9028DA" w14:textId="0F34F375" w:rsidR="00A825A5" w:rsidRDefault="00A825A5">
      <w:pPr>
        <w:pStyle w:val="ListParagraph"/>
        <w:numPr>
          <w:ilvl w:val="2"/>
          <w:numId w:val="2"/>
        </w:numPr>
        <w:tabs>
          <w:tab w:val="left" w:pos="1054"/>
          <w:tab w:val="left" w:pos="1055"/>
        </w:tabs>
        <w:spacing w:before="2" w:line="293" w:lineRule="exact"/>
        <w:ind w:hanging="361"/>
        <w:rPr>
          <w:sz w:val="24"/>
        </w:rPr>
      </w:pPr>
      <w:r>
        <w:rPr>
          <w:sz w:val="24"/>
        </w:rPr>
        <w:t>It tracks all the information of Unit of Energy.</w:t>
      </w:r>
    </w:p>
    <w:p w14:paraId="316BC145" w14:textId="77777777" w:rsidR="00A825A5" w:rsidRDefault="00A825A5">
      <w:pPr>
        <w:pStyle w:val="ListParagraph"/>
        <w:numPr>
          <w:ilvl w:val="2"/>
          <w:numId w:val="2"/>
        </w:numPr>
        <w:tabs>
          <w:tab w:val="left" w:pos="1054"/>
          <w:tab w:val="left" w:pos="1055"/>
        </w:tabs>
        <w:spacing w:line="293" w:lineRule="exact"/>
        <w:ind w:hanging="361"/>
        <w:rPr>
          <w:sz w:val="24"/>
        </w:rPr>
      </w:pPr>
      <w:r>
        <w:rPr>
          <w:sz w:val="24"/>
        </w:rPr>
        <w:t>Manage the information of Electricity.</w:t>
      </w:r>
    </w:p>
    <w:p w14:paraId="2572554C" w14:textId="77777777" w:rsidR="00A825A5" w:rsidRDefault="00A825A5">
      <w:pPr>
        <w:pStyle w:val="ListParagraph"/>
        <w:numPr>
          <w:ilvl w:val="2"/>
          <w:numId w:val="2"/>
        </w:numPr>
        <w:tabs>
          <w:tab w:val="left" w:pos="1054"/>
          <w:tab w:val="left" w:pos="1055"/>
        </w:tabs>
        <w:spacing w:line="293" w:lineRule="exact"/>
        <w:ind w:hanging="361"/>
        <w:rPr>
          <w:sz w:val="24"/>
        </w:rPr>
      </w:pPr>
      <w:r>
        <w:rPr>
          <w:sz w:val="24"/>
        </w:rPr>
        <w:t>Integration of all records of Electricity Board.</w:t>
      </w:r>
    </w:p>
    <w:p w14:paraId="1991361D" w14:textId="77777777" w:rsidR="00A825A5" w:rsidRDefault="00A825A5">
      <w:pPr>
        <w:pStyle w:val="ListParagraph"/>
        <w:numPr>
          <w:ilvl w:val="2"/>
          <w:numId w:val="2"/>
        </w:numPr>
        <w:tabs>
          <w:tab w:val="left" w:pos="1054"/>
          <w:tab w:val="left" w:pos="1055"/>
        </w:tabs>
        <w:ind w:right="941"/>
        <w:rPr>
          <w:sz w:val="24"/>
        </w:rPr>
      </w:pPr>
      <w:r>
        <w:rPr>
          <w:sz w:val="24"/>
        </w:rPr>
        <w:t>Editing, adding and updating of Records is improved.</w:t>
      </w:r>
    </w:p>
    <w:p w14:paraId="04B3CCB8" w14:textId="77777777" w:rsidR="00D54B66" w:rsidRDefault="00D54B66">
      <w:pPr>
        <w:rPr>
          <w:sz w:val="24"/>
        </w:rPr>
        <w:sectPr w:rsidR="00D54B66">
          <w:pgSz w:w="12240" w:h="15840"/>
          <w:pgMar w:top="1360" w:right="780" w:bottom="1220" w:left="1240" w:header="721" w:footer="1035" w:gutter="0"/>
          <w:cols w:space="720"/>
        </w:sectPr>
      </w:pPr>
    </w:p>
    <w:p w14:paraId="00C15EBA" w14:textId="77777777" w:rsidR="00D54B66" w:rsidRDefault="00702921">
      <w:pPr>
        <w:pStyle w:val="Heading4"/>
        <w:numPr>
          <w:ilvl w:val="1"/>
          <w:numId w:val="2"/>
        </w:numPr>
        <w:tabs>
          <w:tab w:val="left" w:pos="621"/>
        </w:tabs>
        <w:spacing w:before="94"/>
        <w:ind w:hanging="421"/>
      </w:pPr>
      <w:bookmarkStart w:id="2" w:name="_TOC_250004"/>
      <w:r>
        <w:lastRenderedPageBreak/>
        <w:t>BACKGROUND OF</w:t>
      </w:r>
      <w:r>
        <w:rPr>
          <w:spacing w:val="-3"/>
        </w:rPr>
        <w:t xml:space="preserve"> </w:t>
      </w:r>
      <w:bookmarkEnd w:id="2"/>
      <w:r>
        <w:t>PROJECT</w:t>
      </w:r>
    </w:p>
    <w:p w14:paraId="155BBBAC" w14:textId="77777777" w:rsidR="00D54B66" w:rsidRPr="00D6707E" w:rsidRDefault="00D54B66">
      <w:pPr>
        <w:pStyle w:val="BodyText"/>
        <w:spacing w:before="4"/>
        <w:rPr>
          <w:b/>
          <w:sz w:val="32"/>
          <w:szCs w:val="32"/>
        </w:rPr>
      </w:pPr>
    </w:p>
    <w:p w14:paraId="5C1CFC37" w14:textId="379F7B20" w:rsidR="00A825A5" w:rsidRPr="00D6707E" w:rsidRDefault="00A825A5">
      <w:pPr>
        <w:jc w:val="both"/>
        <w:rPr>
          <w:sz w:val="28"/>
          <w:szCs w:val="28"/>
        </w:rPr>
      </w:pPr>
      <w:r w:rsidRPr="00D6707E">
        <w:rPr>
          <w:sz w:val="28"/>
          <w:szCs w:val="28"/>
        </w:rPr>
        <w:t xml:space="preserve">The  purpose of  Electricity Billing System is to automate  the existing manual system by the help of computerized </w:t>
      </w:r>
      <w:proofErr w:type="spellStart"/>
      <w:r w:rsidRPr="00D6707E">
        <w:rPr>
          <w:sz w:val="28"/>
          <w:szCs w:val="28"/>
        </w:rPr>
        <w:t>equipme</w:t>
      </w:r>
      <w:r w:rsidR="00D6707E" w:rsidRPr="00D6707E">
        <w:rPr>
          <w:sz w:val="28"/>
          <w:szCs w:val="28"/>
        </w:rPr>
        <w:t>n</w:t>
      </w:r>
      <w:r w:rsidRPr="00D6707E">
        <w:rPr>
          <w:sz w:val="28"/>
          <w:szCs w:val="28"/>
        </w:rPr>
        <w:t>ts</w:t>
      </w:r>
      <w:proofErr w:type="spellEnd"/>
      <w:r w:rsidRPr="00D6707E">
        <w:rPr>
          <w:sz w:val="28"/>
          <w:szCs w:val="28"/>
        </w:rPr>
        <w:t xml:space="preserve"> and full fledge computer software, fulfilling their requirements so that their valuable data/information  can be stored for a longer period with easy accessing and manipulating of the same . The required software and hardware are easily available and easy to work with.</w:t>
      </w:r>
    </w:p>
    <w:p w14:paraId="4FBA24B6" w14:textId="77777777" w:rsidR="00A825A5" w:rsidRPr="00D6707E" w:rsidRDefault="00A825A5">
      <w:pPr>
        <w:jc w:val="both"/>
        <w:rPr>
          <w:sz w:val="28"/>
          <w:szCs w:val="28"/>
        </w:rPr>
      </w:pPr>
    </w:p>
    <w:p w14:paraId="4FB168D2" w14:textId="77777777" w:rsidR="00A825A5" w:rsidRPr="00D6707E" w:rsidRDefault="00A825A5">
      <w:pPr>
        <w:jc w:val="both"/>
        <w:rPr>
          <w:sz w:val="28"/>
          <w:szCs w:val="28"/>
        </w:rPr>
      </w:pPr>
    </w:p>
    <w:p w14:paraId="240A3A96" w14:textId="7C434F4A" w:rsidR="00A825A5" w:rsidRPr="00D6707E" w:rsidRDefault="00A825A5">
      <w:pPr>
        <w:jc w:val="both"/>
        <w:rPr>
          <w:sz w:val="28"/>
          <w:szCs w:val="28"/>
        </w:rPr>
      </w:pPr>
      <w:r w:rsidRPr="00D6707E">
        <w:rPr>
          <w:sz w:val="28"/>
          <w:szCs w:val="28"/>
        </w:rPr>
        <w:t>Electricity Billing System , as described above , can lead to error free,</w:t>
      </w:r>
      <w:r w:rsidR="00D6707E" w:rsidRPr="00D6707E">
        <w:rPr>
          <w:sz w:val="28"/>
          <w:szCs w:val="28"/>
        </w:rPr>
        <w:t xml:space="preserve"> </w:t>
      </w:r>
      <w:r w:rsidRPr="00D6707E">
        <w:rPr>
          <w:sz w:val="28"/>
          <w:szCs w:val="28"/>
        </w:rPr>
        <w:t xml:space="preserve">secure, reliable and fast management system. It  can assist the user  to concentrate on their other activities rather to concentrate on the record keeping. Thus it will help organization in better utilization of resources. The organization  can maintain  computerized records without </w:t>
      </w:r>
      <w:proofErr w:type="spellStart"/>
      <w:r w:rsidRPr="00D6707E">
        <w:rPr>
          <w:sz w:val="28"/>
          <w:szCs w:val="28"/>
        </w:rPr>
        <w:t>reduntant</w:t>
      </w:r>
      <w:proofErr w:type="spellEnd"/>
      <w:r w:rsidRPr="00D6707E">
        <w:rPr>
          <w:sz w:val="28"/>
          <w:szCs w:val="28"/>
        </w:rPr>
        <w:t xml:space="preserve"> entries.</w:t>
      </w:r>
    </w:p>
    <w:p w14:paraId="53FE7F86" w14:textId="77777777" w:rsidR="00A825A5" w:rsidRPr="00D6707E" w:rsidRDefault="00A825A5">
      <w:pPr>
        <w:jc w:val="both"/>
        <w:rPr>
          <w:sz w:val="28"/>
          <w:szCs w:val="28"/>
        </w:rPr>
      </w:pPr>
    </w:p>
    <w:p w14:paraId="5678A976" w14:textId="3776649C" w:rsidR="00A825A5" w:rsidRDefault="00A825A5">
      <w:pPr>
        <w:jc w:val="both"/>
        <w:sectPr w:rsidR="00A825A5">
          <w:pgSz w:w="12240" w:h="15840"/>
          <w:pgMar w:top="1360" w:right="780" w:bottom="1220" w:left="1240" w:header="721" w:footer="1035" w:gutter="0"/>
          <w:cols w:space="720"/>
        </w:sectPr>
      </w:pPr>
    </w:p>
    <w:p w14:paraId="6E0A02AF" w14:textId="77777777" w:rsidR="00D54B66" w:rsidRDefault="00702921">
      <w:pPr>
        <w:pStyle w:val="Heading4"/>
        <w:numPr>
          <w:ilvl w:val="1"/>
          <w:numId w:val="3"/>
        </w:numPr>
        <w:tabs>
          <w:tab w:val="left" w:pos="1331"/>
        </w:tabs>
        <w:spacing w:before="94"/>
      </w:pPr>
      <w:r>
        <w:lastRenderedPageBreak/>
        <w:t>OPERATION</w:t>
      </w:r>
      <w:r>
        <w:rPr>
          <w:spacing w:val="-2"/>
        </w:rPr>
        <w:t xml:space="preserve"> </w:t>
      </w:r>
      <w:r>
        <w:t>ENVIRONMENT</w:t>
      </w:r>
    </w:p>
    <w:p w14:paraId="1115E638" w14:textId="77777777" w:rsidR="00D54B66" w:rsidRDefault="00D54B66">
      <w:pPr>
        <w:pStyle w:val="BodyText"/>
        <w:rPr>
          <w:b/>
          <w:sz w:val="20"/>
        </w:rPr>
      </w:pPr>
    </w:p>
    <w:p w14:paraId="102DA287" w14:textId="77777777" w:rsidR="00D54B66" w:rsidRDefault="00D54B66">
      <w:pPr>
        <w:pStyle w:val="BodyText"/>
        <w:rPr>
          <w:b/>
          <w:sz w:val="20"/>
        </w:rPr>
      </w:pPr>
    </w:p>
    <w:p w14:paraId="41C0C0A7" w14:textId="77777777" w:rsidR="00D54B66" w:rsidRDefault="00D54B66">
      <w:pPr>
        <w:pStyle w:val="BodyText"/>
        <w:spacing w:before="3"/>
        <w:rPr>
          <w:b/>
          <w:sz w:val="16"/>
        </w:rPr>
      </w:pPr>
    </w:p>
    <w:tbl>
      <w:tblPr>
        <w:tblW w:w="0" w:type="auto"/>
        <w:tblInd w:w="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703"/>
        <w:gridCol w:w="6049"/>
      </w:tblGrid>
      <w:tr w:rsidR="00D54B66" w14:paraId="62EB28E8" w14:textId="77777777">
        <w:trPr>
          <w:trHeight w:val="782"/>
        </w:trPr>
        <w:tc>
          <w:tcPr>
            <w:tcW w:w="2703" w:type="dxa"/>
          </w:tcPr>
          <w:p w14:paraId="1AAB9592" w14:textId="77777777" w:rsidR="00D54B66" w:rsidRDefault="00702921">
            <w:pPr>
              <w:pStyle w:val="TableParagraph"/>
              <w:spacing w:line="268" w:lineRule="exact"/>
              <w:ind w:left="107"/>
              <w:rPr>
                <w:sz w:val="24"/>
              </w:rPr>
            </w:pPr>
            <w:r>
              <w:rPr>
                <w:sz w:val="24"/>
              </w:rPr>
              <w:t>PROCESSOR</w:t>
            </w:r>
          </w:p>
        </w:tc>
        <w:tc>
          <w:tcPr>
            <w:tcW w:w="6049" w:type="dxa"/>
          </w:tcPr>
          <w:p w14:paraId="4395BFC8" w14:textId="77777777" w:rsidR="00D54B66" w:rsidRDefault="00702921">
            <w:pPr>
              <w:pStyle w:val="TableParagraph"/>
              <w:ind w:left="107" w:right="1725"/>
              <w:rPr>
                <w:sz w:val="24"/>
              </w:rPr>
            </w:pPr>
            <w:r>
              <w:rPr>
                <w:sz w:val="24"/>
              </w:rPr>
              <w:t>INTEL CORE PROCESSOR OR BETTER PERFORMANCE</w:t>
            </w:r>
          </w:p>
        </w:tc>
      </w:tr>
      <w:tr w:rsidR="00D54B66" w14:paraId="6828DD17" w14:textId="77777777">
        <w:trPr>
          <w:trHeight w:val="710"/>
        </w:trPr>
        <w:tc>
          <w:tcPr>
            <w:tcW w:w="2703" w:type="dxa"/>
          </w:tcPr>
          <w:p w14:paraId="728D3088" w14:textId="77777777" w:rsidR="00D54B66" w:rsidRDefault="00702921">
            <w:pPr>
              <w:pStyle w:val="TableParagraph"/>
              <w:spacing w:line="268" w:lineRule="exact"/>
              <w:ind w:left="107"/>
              <w:rPr>
                <w:sz w:val="24"/>
              </w:rPr>
            </w:pPr>
            <w:r>
              <w:rPr>
                <w:sz w:val="24"/>
              </w:rPr>
              <w:t>OPERATING SYSTEM</w:t>
            </w:r>
          </w:p>
        </w:tc>
        <w:tc>
          <w:tcPr>
            <w:tcW w:w="6049" w:type="dxa"/>
          </w:tcPr>
          <w:p w14:paraId="2D8BD2F5" w14:textId="5C85B03A" w:rsidR="00D54B66" w:rsidRDefault="00702921">
            <w:pPr>
              <w:pStyle w:val="TableParagraph"/>
              <w:spacing w:line="268" w:lineRule="exact"/>
              <w:ind w:left="107"/>
              <w:rPr>
                <w:sz w:val="24"/>
              </w:rPr>
            </w:pPr>
            <w:r>
              <w:rPr>
                <w:sz w:val="24"/>
              </w:rPr>
              <w:t>WINDOWS VISTA ,WINDOWS</w:t>
            </w:r>
            <w:r w:rsidR="00B22D4D">
              <w:rPr>
                <w:sz w:val="24"/>
              </w:rPr>
              <w:t xml:space="preserve"> 8</w:t>
            </w:r>
            <w:r w:rsidR="00D6707E">
              <w:rPr>
                <w:sz w:val="24"/>
              </w:rPr>
              <w:t xml:space="preserve"> OR MORE</w:t>
            </w:r>
            <w:r>
              <w:rPr>
                <w:sz w:val="24"/>
              </w:rPr>
              <w:t>, UBUNTU</w:t>
            </w:r>
          </w:p>
        </w:tc>
      </w:tr>
      <w:tr w:rsidR="00D54B66" w14:paraId="2CEBA7E8" w14:textId="77777777">
        <w:trPr>
          <w:trHeight w:val="710"/>
        </w:trPr>
        <w:tc>
          <w:tcPr>
            <w:tcW w:w="2703" w:type="dxa"/>
          </w:tcPr>
          <w:p w14:paraId="02B69E44" w14:textId="77777777" w:rsidR="00D54B66" w:rsidRDefault="00702921">
            <w:pPr>
              <w:pStyle w:val="TableParagraph"/>
              <w:spacing w:line="268" w:lineRule="exact"/>
              <w:ind w:left="107"/>
              <w:rPr>
                <w:sz w:val="24"/>
              </w:rPr>
            </w:pPr>
            <w:r>
              <w:rPr>
                <w:sz w:val="24"/>
              </w:rPr>
              <w:t>MEMORY</w:t>
            </w:r>
          </w:p>
        </w:tc>
        <w:tc>
          <w:tcPr>
            <w:tcW w:w="6049" w:type="dxa"/>
          </w:tcPr>
          <w:p w14:paraId="32E24130" w14:textId="3ADC2EED" w:rsidR="00D54B66" w:rsidRDefault="00D6707E">
            <w:pPr>
              <w:pStyle w:val="TableParagraph"/>
              <w:spacing w:line="268" w:lineRule="exact"/>
              <w:ind w:left="107"/>
              <w:rPr>
                <w:sz w:val="24"/>
              </w:rPr>
            </w:pPr>
            <w:r>
              <w:rPr>
                <w:sz w:val="24"/>
              </w:rPr>
              <w:t>4</w:t>
            </w:r>
            <w:r w:rsidR="00702921">
              <w:rPr>
                <w:sz w:val="24"/>
              </w:rPr>
              <w:t>GB RAM OR MORE</w:t>
            </w:r>
          </w:p>
        </w:tc>
      </w:tr>
      <w:tr w:rsidR="00D54B66" w14:paraId="06B76869" w14:textId="77777777">
        <w:trPr>
          <w:trHeight w:val="710"/>
        </w:trPr>
        <w:tc>
          <w:tcPr>
            <w:tcW w:w="2703" w:type="dxa"/>
          </w:tcPr>
          <w:p w14:paraId="6795351D" w14:textId="77777777" w:rsidR="00D54B66" w:rsidRDefault="00702921">
            <w:pPr>
              <w:pStyle w:val="TableParagraph"/>
              <w:spacing w:line="268" w:lineRule="exact"/>
              <w:ind w:left="107"/>
              <w:rPr>
                <w:sz w:val="24"/>
              </w:rPr>
            </w:pPr>
            <w:r>
              <w:rPr>
                <w:sz w:val="24"/>
              </w:rPr>
              <w:t>HARD DISK SPACE</w:t>
            </w:r>
          </w:p>
        </w:tc>
        <w:tc>
          <w:tcPr>
            <w:tcW w:w="6049" w:type="dxa"/>
          </w:tcPr>
          <w:p w14:paraId="62237E76" w14:textId="77777777" w:rsidR="00D54B66" w:rsidRDefault="00702921">
            <w:pPr>
              <w:pStyle w:val="TableParagraph"/>
              <w:ind w:left="107" w:right="938"/>
              <w:rPr>
                <w:sz w:val="24"/>
              </w:rPr>
            </w:pPr>
            <w:r>
              <w:rPr>
                <w:sz w:val="24"/>
              </w:rPr>
              <w:t>MINIMUM 3 GB FOR DATABASE USAGE FOR FUTURE</w:t>
            </w:r>
          </w:p>
        </w:tc>
      </w:tr>
      <w:tr w:rsidR="00D54B66" w14:paraId="73ADA2AE" w14:textId="77777777">
        <w:trPr>
          <w:trHeight w:val="710"/>
        </w:trPr>
        <w:tc>
          <w:tcPr>
            <w:tcW w:w="2703" w:type="dxa"/>
          </w:tcPr>
          <w:p w14:paraId="452D3B11" w14:textId="77777777" w:rsidR="00D54B66" w:rsidRDefault="00702921">
            <w:pPr>
              <w:pStyle w:val="TableParagraph"/>
              <w:spacing w:line="268" w:lineRule="exact"/>
              <w:ind w:left="107"/>
              <w:rPr>
                <w:sz w:val="24"/>
              </w:rPr>
            </w:pPr>
            <w:r>
              <w:rPr>
                <w:sz w:val="24"/>
              </w:rPr>
              <w:t>DATABASE</w:t>
            </w:r>
          </w:p>
        </w:tc>
        <w:tc>
          <w:tcPr>
            <w:tcW w:w="6049" w:type="dxa"/>
          </w:tcPr>
          <w:p w14:paraId="733FDA7B" w14:textId="77777777" w:rsidR="00D54B66" w:rsidRDefault="00702921">
            <w:pPr>
              <w:pStyle w:val="TableParagraph"/>
              <w:spacing w:line="268" w:lineRule="exact"/>
              <w:ind w:left="107"/>
              <w:rPr>
                <w:sz w:val="24"/>
              </w:rPr>
            </w:pPr>
            <w:r>
              <w:rPr>
                <w:sz w:val="24"/>
              </w:rPr>
              <w:t>MY SQL</w:t>
            </w:r>
          </w:p>
        </w:tc>
      </w:tr>
    </w:tbl>
    <w:p w14:paraId="6746F31B" w14:textId="77777777" w:rsidR="00D54B66" w:rsidRDefault="00D54B66">
      <w:pPr>
        <w:spacing w:line="268" w:lineRule="exact"/>
        <w:rPr>
          <w:sz w:val="24"/>
        </w:rPr>
        <w:sectPr w:rsidR="00D54B66">
          <w:pgSz w:w="12240" w:h="15840"/>
          <w:pgMar w:top="1360" w:right="780" w:bottom="1220" w:left="1240" w:header="721" w:footer="1035" w:gutter="0"/>
          <w:cols w:space="720"/>
        </w:sectPr>
      </w:pPr>
    </w:p>
    <w:p w14:paraId="27E9436D" w14:textId="77777777" w:rsidR="00D54B66" w:rsidRDefault="00D54B66">
      <w:pPr>
        <w:pStyle w:val="BodyText"/>
        <w:rPr>
          <w:b/>
          <w:sz w:val="20"/>
        </w:rPr>
      </w:pPr>
    </w:p>
    <w:p w14:paraId="3ACC86A9" w14:textId="77777777" w:rsidR="00D54B66" w:rsidRDefault="00D54B66">
      <w:pPr>
        <w:pStyle w:val="BodyText"/>
        <w:spacing w:before="9"/>
        <w:rPr>
          <w:b/>
          <w:sz w:val="27"/>
        </w:rPr>
      </w:pPr>
    </w:p>
    <w:p w14:paraId="5356E7F8" w14:textId="77777777" w:rsidR="00D54B66" w:rsidRDefault="00702921">
      <w:pPr>
        <w:spacing w:before="52"/>
        <w:ind w:left="3472" w:right="3109"/>
        <w:jc w:val="center"/>
        <w:rPr>
          <w:b/>
          <w:sz w:val="32"/>
        </w:rPr>
      </w:pPr>
      <w:r>
        <w:rPr>
          <w:b/>
          <w:sz w:val="32"/>
          <w:u w:val="thick"/>
        </w:rPr>
        <w:t>CHAPTER 2</w:t>
      </w:r>
    </w:p>
    <w:p w14:paraId="480E087C" w14:textId="77777777" w:rsidR="00D54B66" w:rsidRDefault="00D54B66">
      <w:pPr>
        <w:pStyle w:val="BodyText"/>
        <w:rPr>
          <w:b/>
          <w:sz w:val="20"/>
        </w:rPr>
      </w:pPr>
    </w:p>
    <w:p w14:paraId="5D684C65" w14:textId="77777777" w:rsidR="00D54B66" w:rsidRDefault="00702921">
      <w:pPr>
        <w:spacing w:before="184"/>
        <w:ind w:left="2845" w:right="2484"/>
        <w:jc w:val="center"/>
        <w:rPr>
          <w:b/>
          <w:sz w:val="32"/>
        </w:rPr>
      </w:pPr>
      <w:r>
        <w:rPr>
          <w:b/>
          <w:sz w:val="32"/>
          <w:u w:val="thick"/>
        </w:rPr>
        <w:t>SYSTEM ANALYSIS</w:t>
      </w:r>
    </w:p>
    <w:p w14:paraId="0547A63F" w14:textId="77777777" w:rsidR="00D54B66" w:rsidRDefault="00D54B66">
      <w:pPr>
        <w:pStyle w:val="BodyText"/>
        <w:rPr>
          <w:b/>
          <w:sz w:val="20"/>
        </w:rPr>
      </w:pPr>
    </w:p>
    <w:p w14:paraId="28C1736A" w14:textId="77777777" w:rsidR="00D54B66" w:rsidRDefault="00D54B66">
      <w:pPr>
        <w:pStyle w:val="BodyText"/>
        <w:rPr>
          <w:b/>
          <w:sz w:val="20"/>
        </w:rPr>
      </w:pPr>
    </w:p>
    <w:p w14:paraId="207569A6" w14:textId="77777777" w:rsidR="00D54B66" w:rsidRDefault="00D54B66">
      <w:pPr>
        <w:pStyle w:val="BodyText"/>
        <w:spacing w:before="3"/>
        <w:rPr>
          <w:b/>
          <w:sz w:val="19"/>
        </w:rPr>
      </w:pPr>
    </w:p>
    <w:p w14:paraId="5362CB5D" w14:textId="0528B7E3" w:rsidR="00D54B66" w:rsidRPr="00D6707E" w:rsidRDefault="00702921">
      <w:pPr>
        <w:pStyle w:val="BodyText"/>
        <w:ind w:left="1025" w:right="730"/>
        <w:rPr>
          <w:sz w:val="28"/>
          <w:szCs w:val="28"/>
        </w:rPr>
      </w:pPr>
      <w:r w:rsidRPr="00D6707E">
        <w:rPr>
          <w:sz w:val="28"/>
          <w:szCs w:val="28"/>
        </w:rPr>
        <w:t xml:space="preserve">In this chapter, we will discuss and analyze about the developing process of </w:t>
      </w:r>
      <w:r w:rsidR="00A825A5" w:rsidRPr="00D6707E">
        <w:rPr>
          <w:sz w:val="28"/>
          <w:szCs w:val="28"/>
        </w:rPr>
        <w:t>Electricity Billing</w:t>
      </w:r>
      <w:r w:rsidRPr="00D6707E">
        <w:rPr>
          <w:sz w:val="28"/>
          <w:szCs w:val="28"/>
        </w:rPr>
        <w:t xml:space="preserve"> System including software requirement specification (SRS) and comparison between existing and proposed system . The functional and </w:t>
      </w:r>
      <w:proofErr w:type="spellStart"/>
      <w:r w:rsidRPr="00D6707E">
        <w:rPr>
          <w:sz w:val="28"/>
          <w:szCs w:val="28"/>
        </w:rPr>
        <w:t>non functional</w:t>
      </w:r>
      <w:proofErr w:type="spellEnd"/>
      <w:r w:rsidRPr="00D6707E">
        <w:rPr>
          <w:sz w:val="28"/>
          <w:szCs w:val="28"/>
        </w:rPr>
        <w:t xml:space="preserve"> requirements are included in SRS part to provide complete description and overview of system requirement before the developing process is carried out. Besides that, existing vs proposed provides a view of how the proposed system will be more efficient than the existing one.</w:t>
      </w:r>
    </w:p>
    <w:p w14:paraId="10208242" w14:textId="77777777" w:rsidR="00D54B66" w:rsidRDefault="00D54B66">
      <w:pPr>
        <w:pStyle w:val="BodyText"/>
        <w:spacing w:before="8"/>
        <w:rPr>
          <w:sz w:val="32"/>
        </w:rPr>
      </w:pPr>
    </w:p>
    <w:p w14:paraId="4A31DECA" w14:textId="77777777" w:rsidR="00D54B66" w:rsidRDefault="00702921">
      <w:pPr>
        <w:pStyle w:val="Heading4"/>
        <w:numPr>
          <w:ilvl w:val="1"/>
          <w:numId w:val="4"/>
        </w:numPr>
        <w:tabs>
          <w:tab w:val="left" w:pos="1745"/>
          <w:tab w:val="left" w:pos="1746"/>
        </w:tabs>
        <w:ind w:hanging="721"/>
      </w:pPr>
      <w:bookmarkStart w:id="3" w:name="_TOC_250003"/>
      <w:r>
        <w:t>SOFTWARE REQUIREMENT</w:t>
      </w:r>
      <w:r>
        <w:rPr>
          <w:spacing w:val="-1"/>
        </w:rPr>
        <w:t xml:space="preserve"> </w:t>
      </w:r>
      <w:bookmarkEnd w:id="3"/>
      <w:r>
        <w:t>SPECIFICATION</w:t>
      </w:r>
    </w:p>
    <w:p w14:paraId="763CC9CA" w14:textId="77777777" w:rsidR="00D54B66" w:rsidRDefault="00702921">
      <w:pPr>
        <w:pStyle w:val="ListParagraph"/>
        <w:numPr>
          <w:ilvl w:val="2"/>
          <w:numId w:val="4"/>
        </w:numPr>
        <w:tabs>
          <w:tab w:val="left" w:pos="2286"/>
        </w:tabs>
        <w:spacing w:before="162"/>
        <w:ind w:hanging="541"/>
        <w:jc w:val="left"/>
        <w:rPr>
          <w:b/>
          <w:sz w:val="24"/>
        </w:rPr>
      </w:pPr>
      <w:r>
        <w:rPr>
          <w:b/>
          <w:sz w:val="24"/>
          <w:u w:val="thick"/>
        </w:rPr>
        <w:t>GENERAL</w:t>
      </w:r>
      <w:r>
        <w:rPr>
          <w:b/>
          <w:spacing w:val="-1"/>
          <w:sz w:val="24"/>
          <w:u w:val="thick"/>
        </w:rPr>
        <w:t xml:space="preserve"> </w:t>
      </w:r>
      <w:r>
        <w:rPr>
          <w:b/>
          <w:sz w:val="24"/>
          <w:u w:val="thick"/>
        </w:rPr>
        <w:t>DESCRIPTION</w:t>
      </w:r>
    </w:p>
    <w:p w14:paraId="1516457E" w14:textId="77777777" w:rsidR="00D54B66" w:rsidRDefault="00D54B66">
      <w:pPr>
        <w:pStyle w:val="BodyText"/>
        <w:rPr>
          <w:b/>
          <w:sz w:val="20"/>
        </w:rPr>
      </w:pPr>
    </w:p>
    <w:p w14:paraId="1274B709" w14:textId="77777777" w:rsidR="00D54B66" w:rsidRDefault="00D54B66">
      <w:pPr>
        <w:pStyle w:val="BodyText"/>
        <w:spacing w:before="8"/>
        <w:rPr>
          <w:b/>
          <w:sz w:val="22"/>
        </w:rPr>
      </w:pPr>
    </w:p>
    <w:p w14:paraId="229E99F4" w14:textId="77777777" w:rsidR="00D54B66" w:rsidRDefault="00702921">
      <w:pPr>
        <w:pStyle w:val="BodyText"/>
        <w:spacing w:before="56"/>
        <w:ind w:left="1746"/>
      </w:pPr>
      <w:r>
        <w:t>PRODUCT DESCRIPTION:</w:t>
      </w:r>
    </w:p>
    <w:p w14:paraId="3984FCA2" w14:textId="13EC25D4" w:rsidR="00D54B66" w:rsidRDefault="00A825A5">
      <w:pPr>
        <w:pStyle w:val="BodyText"/>
        <w:spacing w:before="137" w:line="360" w:lineRule="auto"/>
        <w:ind w:left="1746" w:right="643"/>
      </w:pPr>
      <w:r>
        <w:t xml:space="preserve">Electricity Billing </w:t>
      </w:r>
      <w:r w:rsidR="00702921">
        <w:t xml:space="preserve">System is a computerized system which helps user to manage the </w:t>
      </w:r>
      <w:r>
        <w:t>bill of electricity</w:t>
      </w:r>
      <w:r w:rsidR="00702921">
        <w:t xml:space="preserve"> daily activity in electronic format. It reduces the risk of paper work such as file lost, file damaged and time consuming.</w:t>
      </w:r>
    </w:p>
    <w:p w14:paraId="3DDCA845" w14:textId="77777777" w:rsidR="00D54B66" w:rsidRDefault="00702921">
      <w:pPr>
        <w:pStyle w:val="BodyText"/>
        <w:spacing w:before="2" w:line="360" w:lineRule="auto"/>
        <w:ind w:left="1746" w:right="917"/>
      </w:pPr>
      <w:r>
        <w:t>It can help user to manage the transaction or record more effectively and time- saving.</w:t>
      </w:r>
    </w:p>
    <w:p w14:paraId="55303B9A" w14:textId="77777777" w:rsidR="00D54B66" w:rsidRDefault="00D54B66">
      <w:pPr>
        <w:pStyle w:val="BodyText"/>
        <w:spacing w:before="10"/>
        <w:rPr>
          <w:sz w:val="35"/>
        </w:rPr>
      </w:pPr>
    </w:p>
    <w:p w14:paraId="366B694C" w14:textId="77777777" w:rsidR="00D54B66" w:rsidRDefault="00702921">
      <w:pPr>
        <w:pStyle w:val="BodyText"/>
        <w:spacing w:before="1"/>
        <w:ind w:left="200"/>
      </w:pPr>
      <w:r>
        <w:t>PROBLEM STATEMENT:</w:t>
      </w:r>
    </w:p>
    <w:p w14:paraId="51B36718" w14:textId="77777777" w:rsidR="00D54B66" w:rsidRDefault="00702921">
      <w:pPr>
        <w:pStyle w:val="BodyText"/>
        <w:spacing w:before="139"/>
        <w:ind w:left="200"/>
      </w:pPr>
      <w:r>
        <w:t>The problem occurred before having computerized system includes:</w:t>
      </w:r>
    </w:p>
    <w:p w14:paraId="6A86DF6E" w14:textId="77777777" w:rsidR="00D54B66" w:rsidRDefault="00702921">
      <w:pPr>
        <w:pStyle w:val="ListParagraph"/>
        <w:numPr>
          <w:ilvl w:val="2"/>
          <w:numId w:val="3"/>
        </w:numPr>
        <w:tabs>
          <w:tab w:val="left" w:pos="1385"/>
          <w:tab w:val="left" w:pos="1386"/>
        </w:tabs>
        <w:spacing w:before="136"/>
        <w:rPr>
          <w:sz w:val="24"/>
        </w:rPr>
      </w:pPr>
      <w:r>
        <w:rPr>
          <w:sz w:val="24"/>
        </w:rPr>
        <w:t>File</w:t>
      </w:r>
      <w:r>
        <w:rPr>
          <w:spacing w:val="-2"/>
          <w:sz w:val="24"/>
        </w:rPr>
        <w:t xml:space="preserve"> </w:t>
      </w:r>
      <w:r>
        <w:rPr>
          <w:sz w:val="24"/>
        </w:rPr>
        <w:t>lost</w:t>
      </w:r>
    </w:p>
    <w:p w14:paraId="53366563" w14:textId="77777777" w:rsidR="00D54B66" w:rsidRDefault="00702921">
      <w:pPr>
        <w:pStyle w:val="BodyText"/>
        <w:spacing w:before="139" w:line="360" w:lineRule="auto"/>
        <w:ind w:left="1386" w:right="722"/>
      </w:pPr>
      <w:r>
        <w:t>When computerized system is not implemented file is always lost because of human environment.</w:t>
      </w:r>
      <w:proofErr w:type="spellStart"/>
      <w:r>
        <w:t>Some times</w:t>
      </w:r>
      <w:proofErr w:type="spellEnd"/>
      <w:r>
        <w:t xml:space="preserve"> due to some human error there may be a loss of records.</w:t>
      </w:r>
    </w:p>
    <w:p w14:paraId="68DC6C6A" w14:textId="77777777" w:rsidR="00D54B66" w:rsidRDefault="00D54B66">
      <w:pPr>
        <w:pStyle w:val="BodyText"/>
        <w:spacing w:before="9"/>
        <w:rPr>
          <w:sz w:val="35"/>
        </w:rPr>
      </w:pPr>
    </w:p>
    <w:p w14:paraId="6B381C76" w14:textId="77777777" w:rsidR="00D54B66" w:rsidRDefault="00702921">
      <w:pPr>
        <w:pStyle w:val="ListParagraph"/>
        <w:numPr>
          <w:ilvl w:val="2"/>
          <w:numId w:val="3"/>
        </w:numPr>
        <w:tabs>
          <w:tab w:val="left" w:pos="1386"/>
        </w:tabs>
        <w:spacing w:before="1" w:line="357" w:lineRule="auto"/>
        <w:ind w:right="1066"/>
        <w:jc w:val="both"/>
        <w:rPr>
          <w:sz w:val="24"/>
        </w:rPr>
      </w:pPr>
      <w:r>
        <w:rPr>
          <w:sz w:val="24"/>
        </w:rPr>
        <w:t xml:space="preserve">File damaged When a computerized system is not there file is always lost due to some </w:t>
      </w:r>
      <w:proofErr w:type="spellStart"/>
      <w:r>
        <w:rPr>
          <w:sz w:val="24"/>
        </w:rPr>
        <w:t>accdent</w:t>
      </w:r>
      <w:proofErr w:type="spellEnd"/>
      <w:r>
        <w:rPr>
          <w:sz w:val="24"/>
        </w:rPr>
        <w:t xml:space="preserve"> like spilling of water by some member on file</w:t>
      </w:r>
      <w:r>
        <w:rPr>
          <w:spacing w:val="-16"/>
          <w:sz w:val="24"/>
        </w:rPr>
        <w:t xml:space="preserve"> </w:t>
      </w:r>
      <w:proofErr w:type="spellStart"/>
      <w:r>
        <w:rPr>
          <w:sz w:val="24"/>
        </w:rPr>
        <w:t>accidentally.Besides</w:t>
      </w:r>
      <w:proofErr w:type="spellEnd"/>
      <w:r>
        <w:rPr>
          <w:sz w:val="24"/>
        </w:rPr>
        <w:t xml:space="preserve"> some natural disaster like floods or fires may also damage the</w:t>
      </w:r>
      <w:r>
        <w:rPr>
          <w:spacing w:val="-8"/>
          <w:sz w:val="24"/>
        </w:rPr>
        <w:t xml:space="preserve"> </w:t>
      </w:r>
      <w:r>
        <w:rPr>
          <w:sz w:val="24"/>
        </w:rPr>
        <w:t>files.</w:t>
      </w:r>
    </w:p>
    <w:p w14:paraId="62A8C1AB" w14:textId="77777777" w:rsidR="00D54B66" w:rsidRDefault="00D54B66">
      <w:pPr>
        <w:spacing w:line="357" w:lineRule="auto"/>
        <w:jc w:val="both"/>
        <w:rPr>
          <w:sz w:val="24"/>
        </w:rPr>
        <w:sectPr w:rsidR="00D54B66">
          <w:pgSz w:w="12240" w:h="15840"/>
          <w:pgMar w:top="1360" w:right="780" w:bottom="1220" w:left="1240" w:header="721" w:footer="1035" w:gutter="0"/>
          <w:cols w:space="720"/>
        </w:sectPr>
      </w:pPr>
    </w:p>
    <w:p w14:paraId="7F1A9F0D" w14:textId="77777777" w:rsidR="00D54B66" w:rsidRDefault="00702921">
      <w:pPr>
        <w:pStyle w:val="ListParagraph"/>
        <w:numPr>
          <w:ilvl w:val="2"/>
          <w:numId w:val="3"/>
        </w:numPr>
        <w:tabs>
          <w:tab w:val="left" w:pos="1385"/>
          <w:tab w:val="left" w:pos="1386"/>
        </w:tabs>
        <w:spacing w:before="90"/>
        <w:rPr>
          <w:sz w:val="24"/>
        </w:rPr>
      </w:pPr>
      <w:r>
        <w:rPr>
          <w:sz w:val="24"/>
        </w:rPr>
        <w:lastRenderedPageBreak/>
        <w:t>Difficult to search</w:t>
      </w:r>
      <w:r>
        <w:rPr>
          <w:spacing w:val="-1"/>
          <w:sz w:val="24"/>
        </w:rPr>
        <w:t xml:space="preserve"> </w:t>
      </w:r>
      <w:r>
        <w:rPr>
          <w:sz w:val="24"/>
        </w:rPr>
        <w:t>record</w:t>
      </w:r>
    </w:p>
    <w:p w14:paraId="3B549F13" w14:textId="77777777" w:rsidR="00D54B66" w:rsidRDefault="00702921">
      <w:pPr>
        <w:pStyle w:val="BodyText"/>
        <w:spacing w:before="138" w:line="360" w:lineRule="auto"/>
        <w:ind w:left="1386" w:right="996"/>
      </w:pPr>
      <w:r>
        <w:t>When there is no computerized system there is always a difficulty in searching of records if the records are large in number .</w:t>
      </w:r>
    </w:p>
    <w:p w14:paraId="38675E5D" w14:textId="77777777" w:rsidR="00D54B66" w:rsidRDefault="00702921">
      <w:pPr>
        <w:pStyle w:val="ListParagraph"/>
        <w:numPr>
          <w:ilvl w:val="2"/>
          <w:numId w:val="3"/>
        </w:numPr>
        <w:tabs>
          <w:tab w:val="left" w:pos="1385"/>
          <w:tab w:val="left" w:pos="1386"/>
        </w:tabs>
        <w:spacing w:line="294" w:lineRule="exact"/>
        <w:rPr>
          <w:sz w:val="24"/>
        </w:rPr>
      </w:pPr>
      <w:r>
        <w:rPr>
          <w:sz w:val="24"/>
        </w:rPr>
        <w:t>Space</w:t>
      </w:r>
      <w:r>
        <w:rPr>
          <w:spacing w:val="-1"/>
          <w:sz w:val="24"/>
        </w:rPr>
        <w:t xml:space="preserve"> </w:t>
      </w:r>
      <w:r>
        <w:rPr>
          <w:sz w:val="24"/>
        </w:rPr>
        <w:t>consuming</w:t>
      </w:r>
    </w:p>
    <w:p w14:paraId="709BF40B" w14:textId="77777777" w:rsidR="00D54B66" w:rsidRDefault="00702921">
      <w:pPr>
        <w:pStyle w:val="BodyText"/>
        <w:spacing w:before="136" w:line="360" w:lineRule="auto"/>
        <w:ind w:left="1386" w:right="844"/>
      </w:pPr>
      <w:r>
        <w:t>After the number of records become large the space for physical storage of file and records also increases if no computerized system is implemented.</w:t>
      </w:r>
    </w:p>
    <w:p w14:paraId="29EE372B" w14:textId="77777777" w:rsidR="00D54B66" w:rsidRDefault="00702921">
      <w:pPr>
        <w:pStyle w:val="ListParagraph"/>
        <w:numPr>
          <w:ilvl w:val="2"/>
          <w:numId w:val="3"/>
        </w:numPr>
        <w:tabs>
          <w:tab w:val="left" w:pos="1385"/>
          <w:tab w:val="left" w:pos="1386"/>
        </w:tabs>
        <w:spacing w:line="294" w:lineRule="exact"/>
        <w:rPr>
          <w:sz w:val="24"/>
        </w:rPr>
      </w:pPr>
      <w:r>
        <w:rPr>
          <w:sz w:val="24"/>
        </w:rPr>
        <w:t>Cost consuming</w:t>
      </w:r>
    </w:p>
    <w:p w14:paraId="32C73920" w14:textId="77777777" w:rsidR="00D54B66" w:rsidRDefault="00702921">
      <w:pPr>
        <w:pStyle w:val="BodyText"/>
        <w:spacing w:before="139" w:line="360" w:lineRule="auto"/>
        <w:ind w:left="1386" w:right="683"/>
      </w:pPr>
      <w:r>
        <w:t>As there is no computerized system the to add each record paper will be needed which will increase the cost for the management of library.</w:t>
      </w:r>
    </w:p>
    <w:p w14:paraId="1FE74590" w14:textId="77777777" w:rsidR="00D54B66" w:rsidRDefault="00702921">
      <w:pPr>
        <w:pStyle w:val="Heading4"/>
        <w:numPr>
          <w:ilvl w:val="2"/>
          <w:numId w:val="4"/>
        </w:numPr>
        <w:tabs>
          <w:tab w:val="left" w:pos="883"/>
        </w:tabs>
        <w:spacing w:before="2"/>
        <w:ind w:left="882" w:hanging="683"/>
        <w:jc w:val="left"/>
        <w:rPr>
          <w:sz w:val="32"/>
        </w:rPr>
      </w:pPr>
      <w:r>
        <w:t>SYSTEM</w:t>
      </w:r>
      <w:r>
        <w:rPr>
          <w:spacing w:val="-3"/>
        </w:rPr>
        <w:t xml:space="preserve"> </w:t>
      </w:r>
      <w:r>
        <w:t>OBJECTIVES</w:t>
      </w:r>
    </w:p>
    <w:p w14:paraId="06645CFD" w14:textId="77777777" w:rsidR="00D54B66" w:rsidRPr="00D6707E" w:rsidRDefault="00702921">
      <w:pPr>
        <w:pStyle w:val="ListParagraph"/>
        <w:numPr>
          <w:ilvl w:val="2"/>
          <w:numId w:val="3"/>
        </w:numPr>
        <w:tabs>
          <w:tab w:val="left" w:pos="1385"/>
          <w:tab w:val="left" w:pos="1386"/>
        </w:tabs>
        <w:spacing w:before="182"/>
        <w:rPr>
          <w:sz w:val="28"/>
          <w:szCs w:val="24"/>
        </w:rPr>
      </w:pPr>
      <w:r w:rsidRPr="00D6707E">
        <w:rPr>
          <w:sz w:val="28"/>
          <w:szCs w:val="24"/>
        </w:rPr>
        <w:t>Improvement in control and</w:t>
      </w:r>
      <w:r w:rsidRPr="00D6707E">
        <w:rPr>
          <w:spacing w:val="-1"/>
          <w:sz w:val="28"/>
          <w:szCs w:val="24"/>
        </w:rPr>
        <w:t xml:space="preserve"> </w:t>
      </w:r>
      <w:r w:rsidRPr="00D6707E">
        <w:rPr>
          <w:sz w:val="28"/>
          <w:szCs w:val="24"/>
        </w:rPr>
        <w:t>performance</w:t>
      </w:r>
    </w:p>
    <w:p w14:paraId="2C8364EB" w14:textId="3E0BB041" w:rsidR="00A825A5" w:rsidRPr="00D6707E" w:rsidRDefault="00702921" w:rsidP="00A825A5">
      <w:pPr>
        <w:pStyle w:val="ListParagraph"/>
        <w:numPr>
          <w:ilvl w:val="2"/>
          <w:numId w:val="3"/>
        </w:numPr>
        <w:tabs>
          <w:tab w:val="left" w:pos="1385"/>
          <w:tab w:val="left" w:pos="1386"/>
        </w:tabs>
        <w:spacing w:before="139"/>
        <w:rPr>
          <w:sz w:val="32"/>
          <w:szCs w:val="28"/>
        </w:rPr>
      </w:pPr>
      <w:r w:rsidRPr="00D6707E">
        <w:rPr>
          <w:sz w:val="32"/>
          <w:szCs w:val="28"/>
        </w:rPr>
        <w:t>Save</w:t>
      </w:r>
      <w:r w:rsidRPr="00D6707E">
        <w:rPr>
          <w:spacing w:val="-2"/>
          <w:sz w:val="32"/>
          <w:szCs w:val="28"/>
        </w:rPr>
        <w:t xml:space="preserve"> </w:t>
      </w:r>
      <w:r w:rsidRPr="00D6707E">
        <w:rPr>
          <w:sz w:val="32"/>
          <w:szCs w:val="28"/>
        </w:rPr>
        <w:t>cost</w:t>
      </w:r>
    </w:p>
    <w:p w14:paraId="732122C5" w14:textId="70BD55A1" w:rsidR="00D54B66" w:rsidRPr="00D6707E" w:rsidRDefault="00702921">
      <w:pPr>
        <w:pStyle w:val="ListParagraph"/>
        <w:numPr>
          <w:ilvl w:val="2"/>
          <w:numId w:val="3"/>
        </w:numPr>
        <w:tabs>
          <w:tab w:val="left" w:pos="1385"/>
          <w:tab w:val="left" w:pos="1386"/>
        </w:tabs>
        <w:spacing w:line="294" w:lineRule="exact"/>
        <w:rPr>
          <w:sz w:val="32"/>
          <w:szCs w:val="28"/>
        </w:rPr>
      </w:pPr>
      <w:r w:rsidRPr="00D6707E">
        <w:rPr>
          <w:sz w:val="32"/>
          <w:szCs w:val="28"/>
        </w:rPr>
        <w:t>Save</w:t>
      </w:r>
      <w:r w:rsidRPr="00D6707E">
        <w:rPr>
          <w:spacing w:val="-1"/>
          <w:sz w:val="32"/>
          <w:szCs w:val="28"/>
        </w:rPr>
        <w:t xml:space="preserve"> </w:t>
      </w:r>
      <w:r w:rsidRPr="00D6707E">
        <w:rPr>
          <w:sz w:val="32"/>
          <w:szCs w:val="28"/>
        </w:rPr>
        <w:t>time</w:t>
      </w:r>
    </w:p>
    <w:p w14:paraId="0A5EC3D4" w14:textId="5E079B8E" w:rsidR="00D54B66" w:rsidRPr="00D6707E" w:rsidRDefault="00A825A5" w:rsidP="00A825A5">
      <w:pPr>
        <w:pStyle w:val="ListParagraph"/>
        <w:numPr>
          <w:ilvl w:val="2"/>
          <w:numId w:val="3"/>
        </w:numPr>
        <w:tabs>
          <w:tab w:val="left" w:pos="1385"/>
          <w:tab w:val="left" w:pos="1386"/>
        </w:tabs>
        <w:spacing w:line="294" w:lineRule="exact"/>
        <w:rPr>
          <w:sz w:val="32"/>
          <w:szCs w:val="28"/>
        </w:rPr>
      </w:pPr>
      <w:r w:rsidRPr="00D6707E">
        <w:rPr>
          <w:sz w:val="28"/>
          <w:szCs w:val="28"/>
        </w:rPr>
        <w:t>Manage the information of Store Record.</w:t>
      </w:r>
    </w:p>
    <w:p w14:paraId="64E78A20" w14:textId="248114C5" w:rsidR="00A825A5" w:rsidRPr="00D6707E" w:rsidRDefault="00A825A5" w:rsidP="00A825A5">
      <w:pPr>
        <w:pStyle w:val="ListParagraph"/>
        <w:numPr>
          <w:ilvl w:val="2"/>
          <w:numId w:val="3"/>
        </w:numPr>
        <w:tabs>
          <w:tab w:val="left" w:pos="1385"/>
          <w:tab w:val="left" w:pos="1386"/>
        </w:tabs>
        <w:spacing w:line="294" w:lineRule="exact"/>
        <w:rPr>
          <w:sz w:val="32"/>
          <w:szCs w:val="28"/>
        </w:rPr>
      </w:pPr>
      <w:r w:rsidRPr="00D6707E">
        <w:rPr>
          <w:sz w:val="28"/>
          <w:szCs w:val="28"/>
        </w:rPr>
        <w:t>It deals with monitoring the information and transaction of Store record.</w:t>
      </w:r>
    </w:p>
    <w:p w14:paraId="070693E6" w14:textId="0447A33D" w:rsidR="00A825A5" w:rsidRPr="00D6707E" w:rsidRDefault="00A825A5" w:rsidP="00A825A5">
      <w:pPr>
        <w:pStyle w:val="ListParagraph"/>
        <w:numPr>
          <w:ilvl w:val="2"/>
          <w:numId w:val="3"/>
        </w:numPr>
        <w:tabs>
          <w:tab w:val="left" w:pos="1385"/>
          <w:tab w:val="left" w:pos="1386"/>
        </w:tabs>
        <w:spacing w:line="294" w:lineRule="exact"/>
        <w:rPr>
          <w:sz w:val="32"/>
          <w:szCs w:val="28"/>
        </w:rPr>
      </w:pPr>
      <w:r w:rsidRPr="00D6707E">
        <w:rPr>
          <w:sz w:val="28"/>
          <w:szCs w:val="28"/>
        </w:rPr>
        <w:t>Have a Good user interface.</w:t>
      </w:r>
    </w:p>
    <w:p w14:paraId="5F12D68A" w14:textId="77777777" w:rsidR="00A825A5" w:rsidRPr="00D6707E" w:rsidRDefault="00A825A5" w:rsidP="00A825A5">
      <w:pPr>
        <w:pStyle w:val="BodyText"/>
        <w:spacing w:before="136" w:line="362" w:lineRule="auto"/>
        <w:ind w:left="1386" w:right="683"/>
        <w:rPr>
          <w:sz w:val="32"/>
          <w:szCs w:val="32"/>
        </w:rPr>
      </w:pPr>
    </w:p>
    <w:p w14:paraId="2C051FFB" w14:textId="77777777" w:rsidR="00D54B66" w:rsidRDefault="00D54B66">
      <w:pPr>
        <w:spacing w:line="360" w:lineRule="auto"/>
        <w:sectPr w:rsidR="00D54B66">
          <w:pgSz w:w="12240" w:h="15840"/>
          <w:pgMar w:top="1360" w:right="780" w:bottom="1220" w:left="1240" w:header="721" w:footer="1035" w:gutter="0"/>
          <w:cols w:space="720"/>
        </w:sectPr>
      </w:pPr>
    </w:p>
    <w:p w14:paraId="5BA8AB56" w14:textId="77777777" w:rsidR="00D54B66" w:rsidRDefault="00702921">
      <w:pPr>
        <w:pStyle w:val="Heading4"/>
        <w:numPr>
          <w:ilvl w:val="2"/>
          <w:numId w:val="4"/>
        </w:numPr>
        <w:tabs>
          <w:tab w:val="left" w:pos="832"/>
        </w:tabs>
        <w:spacing w:before="94"/>
        <w:ind w:left="831" w:hanging="632"/>
        <w:jc w:val="left"/>
      </w:pPr>
      <w:r>
        <w:lastRenderedPageBreak/>
        <w:t>SYSTEM</w:t>
      </w:r>
      <w:r>
        <w:rPr>
          <w:spacing w:val="-3"/>
        </w:rPr>
        <w:t xml:space="preserve"> </w:t>
      </w:r>
      <w:r>
        <w:t>REQUIREMENTS</w:t>
      </w:r>
    </w:p>
    <w:p w14:paraId="70C1E332" w14:textId="77777777" w:rsidR="00D54B66" w:rsidRDefault="00702921">
      <w:pPr>
        <w:pStyle w:val="ListParagraph"/>
        <w:numPr>
          <w:ilvl w:val="3"/>
          <w:numId w:val="4"/>
        </w:numPr>
        <w:tabs>
          <w:tab w:val="left" w:pos="1101"/>
        </w:tabs>
        <w:spacing w:before="157"/>
        <w:ind w:hanging="721"/>
        <w:jc w:val="left"/>
        <w:rPr>
          <w:sz w:val="24"/>
        </w:rPr>
      </w:pPr>
      <w:r>
        <w:rPr>
          <w:sz w:val="24"/>
        </w:rPr>
        <w:t>NON FUNCTIONAL</w:t>
      </w:r>
      <w:r>
        <w:rPr>
          <w:spacing w:val="-4"/>
          <w:sz w:val="24"/>
        </w:rPr>
        <w:t xml:space="preserve"> </w:t>
      </w:r>
      <w:r>
        <w:rPr>
          <w:sz w:val="24"/>
        </w:rPr>
        <w:t>REQUIREMENTS</w:t>
      </w:r>
    </w:p>
    <w:p w14:paraId="5935F703" w14:textId="77777777" w:rsidR="00D54B66" w:rsidRDefault="00702921">
      <w:pPr>
        <w:pStyle w:val="ListParagraph"/>
        <w:numPr>
          <w:ilvl w:val="4"/>
          <w:numId w:val="4"/>
        </w:numPr>
        <w:tabs>
          <w:tab w:val="left" w:pos="1385"/>
          <w:tab w:val="left" w:pos="1386"/>
        </w:tabs>
        <w:spacing w:before="138" w:line="350" w:lineRule="auto"/>
        <w:ind w:right="6027" w:firstLine="0"/>
        <w:rPr>
          <w:sz w:val="24"/>
        </w:rPr>
      </w:pPr>
      <w:r>
        <w:rPr>
          <w:sz w:val="24"/>
        </w:rPr>
        <w:t>Product Requirements</w:t>
      </w:r>
      <w:r>
        <w:rPr>
          <w:sz w:val="24"/>
          <w:u w:val="single"/>
        </w:rPr>
        <w:t xml:space="preserve"> EFFICIENCY</w:t>
      </w:r>
      <w:r>
        <w:rPr>
          <w:spacing w:val="9"/>
          <w:sz w:val="24"/>
          <w:u w:val="single"/>
        </w:rPr>
        <w:t xml:space="preserve"> </w:t>
      </w:r>
      <w:r>
        <w:rPr>
          <w:spacing w:val="-3"/>
          <w:sz w:val="24"/>
          <w:u w:val="single"/>
        </w:rPr>
        <w:t>REQUIREMENT</w:t>
      </w:r>
    </w:p>
    <w:p w14:paraId="173BC4CA" w14:textId="77777777" w:rsidR="00D54B66" w:rsidRDefault="00702921">
      <w:pPr>
        <w:pStyle w:val="BodyText"/>
        <w:spacing w:before="138"/>
        <w:ind w:left="1026"/>
      </w:pPr>
      <w:r>
        <w:rPr>
          <w:u w:val="single"/>
        </w:rPr>
        <w:t>RELIABILITY REQUIREMENT</w:t>
      </w:r>
    </w:p>
    <w:p w14:paraId="77CFBC56" w14:textId="66C2B0FC" w:rsidR="00D54B66" w:rsidRDefault="00702921" w:rsidP="00D6707E">
      <w:pPr>
        <w:pStyle w:val="BodyText"/>
        <w:spacing w:before="139" w:line="360" w:lineRule="auto"/>
        <w:ind w:left="1386" w:right="683"/>
        <w:rPr>
          <w:sz w:val="35"/>
        </w:rPr>
      </w:pPr>
      <w:r>
        <w:t xml:space="preserve">The system should accurately performs member registration ,member validation </w:t>
      </w:r>
      <w:r w:rsidR="00D6707E">
        <w:t>.</w:t>
      </w:r>
    </w:p>
    <w:p w14:paraId="777924CD" w14:textId="77777777" w:rsidR="00D54B66" w:rsidRDefault="00702921">
      <w:pPr>
        <w:pStyle w:val="BodyText"/>
        <w:spacing w:before="1"/>
        <w:ind w:left="1026"/>
      </w:pPr>
      <w:r>
        <w:rPr>
          <w:u w:val="single"/>
        </w:rPr>
        <w:t>USABILITY REQUIREMENT</w:t>
      </w:r>
    </w:p>
    <w:p w14:paraId="7D85CC86" w14:textId="5A855371" w:rsidR="00D54B66" w:rsidRDefault="00702921">
      <w:pPr>
        <w:pStyle w:val="BodyText"/>
        <w:spacing w:before="139" w:line="360" w:lineRule="auto"/>
        <w:ind w:left="1386" w:right="683"/>
      </w:pPr>
      <w:r>
        <w:t xml:space="preserve">The system is designed for a user friendly environment so that </w:t>
      </w:r>
      <w:r w:rsidR="00D6707E">
        <w:t xml:space="preserve">user </w:t>
      </w:r>
      <w:r>
        <w:t xml:space="preserve">and </w:t>
      </w:r>
      <w:r w:rsidR="00D6707E">
        <w:t>admin</w:t>
      </w:r>
      <w:r>
        <w:t xml:space="preserve"> of </w:t>
      </w:r>
      <w:r w:rsidR="00D6707E">
        <w:t>system</w:t>
      </w:r>
      <w:r>
        <w:t xml:space="preserve"> can perform the various tasks easily and in an effective way.</w:t>
      </w:r>
    </w:p>
    <w:p w14:paraId="11041ADB" w14:textId="77777777" w:rsidR="00D54B66" w:rsidRDefault="00D54B66">
      <w:pPr>
        <w:pStyle w:val="BodyText"/>
        <w:spacing w:before="10"/>
        <w:rPr>
          <w:sz w:val="35"/>
        </w:rPr>
      </w:pPr>
    </w:p>
    <w:p w14:paraId="658705DE" w14:textId="77777777" w:rsidR="00D54B66" w:rsidRDefault="00702921">
      <w:pPr>
        <w:pStyle w:val="BodyText"/>
        <w:spacing w:before="1" w:line="360" w:lineRule="auto"/>
        <w:ind w:left="1386" w:right="4694" w:hanging="360"/>
      </w:pPr>
      <w:r>
        <w:rPr>
          <w:u w:val="single"/>
        </w:rPr>
        <w:t>ORGANIZATIONAL REQUIREMENT</w:t>
      </w:r>
      <w:r>
        <w:t xml:space="preserve"> </w:t>
      </w:r>
      <w:r>
        <w:rPr>
          <w:u w:val="single"/>
        </w:rPr>
        <w:t>IMPLEMENTATION REQUIREMNTS</w:t>
      </w:r>
    </w:p>
    <w:p w14:paraId="07F90C57" w14:textId="0B56DF1F" w:rsidR="00D54B66" w:rsidRPr="00372E7B" w:rsidRDefault="00702921" w:rsidP="00A825A5">
      <w:pPr>
        <w:pStyle w:val="BodyText"/>
        <w:spacing w:line="360" w:lineRule="auto"/>
        <w:ind w:left="1440" w:right="683"/>
        <w:rPr>
          <w:b/>
          <w:bCs/>
          <w:sz w:val="28"/>
          <w:szCs w:val="28"/>
        </w:rPr>
      </w:pPr>
      <w:r w:rsidRPr="00372E7B">
        <w:rPr>
          <w:b/>
          <w:bCs/>
          <w:sz w:val="28"/>
          <w:szCs w:val="28"/>
        </w:rPr>
        <w:t xml:space="preserve">In implementing whole system it uses </w:t>
      </w:r>
      <w:r w:rsidR="00A825A5" w:rsidRPr="00372E7B">
        <w:rPr>
          <w:b/>
          <w:bCs/>
          <w:sz w:val="28"/>
          <w:szCs w:val="28"/>
        </w:rPr>
        <w:t>react</w:t>
      </w:r>
      <w:r w:rsidRPr="00372E7B">
        <w:rPr>
          <w:b/>
          <w:bCs/>
          <w:sz w:val="28"/>
          <w:szCs w:val="28"/>
        </w:rPr>
        <w:t xml:space="preserve"> in front</w:t>
      </w:r>
      <w:r w:rsidR="00372E7B">
        <w:rPr>
          <w:b/>
          <w:bCs/>
          <w:sz w:val="28"/>
          <w:szCs w:val="28"/>
        </w:rPr>
        <w:t>-</w:t>
      </w:r>
      <w:r w:rsidRPr="00372E7B">
        <w:rPr>
          <w:b/>
          <w:bCs/>
          <w:sz w:val="28"/>
          <w:szCs w:val="28"/>
        </w:rPr>
        <w:t xml:space="preserve">end  </w:t>
      </w:r>
      <w:r w:rsidR="00A825A5" w:rsidRPr="00372E7B">
        <w:rPr>
          <w:b/>
          <w:bCs/>
          <w:sz w:val="28"/>
          <w:szCs w:val="28"/>
        </w:rPr>
        <w:t xml:space="preserve">spring boot </w:t>
      </w:r>
      <w:r w:rsidRPr="00372E7B">
        <w:rPr>
          <w:b/>
          <w:bCs/>
          <w:sz w:val="28"/>
          <w:szCs w:val="28"/>
        </w:rPr>
        <w:t xml:space="preserve">as </w:t>
      </w:r>
      <w:r w:rsidR="00A825A5" w:rsidRPr="00372E7B">
        <w:rPr>
          <w:b/>
          <w:bCs/>
          <w:sz w:val="28"/>
          <w:szCs w:val="28"/>
        </w:rPr>
        <w:t>backend</w:t>
      </w:r>
      <w:r w:rsidRPr="00372E7B">
        <w:rPr>
          <w:b/>
          <w:bCs/>
          <w:sz w:val="28"/>
          <w:szCs w:val="28"/>
        </w:rPr>
        <w:t xml:space="preserve">  which will be used  the backend </w:t>
      </w:r>
      <w:proofErr w:type="spellStart"/>
      <w:r w:rsidRPr="00372E7B">
        <w:rPr>
          <w:b/>
          <w:bCs/>
          <w:sz w:val="28"/>
          <w:szCs w:val="28"/>
        </w:rPr>
        <w:t>ie</w:t>
      </w:r>
      <w:proofErr w:type="spellEnd"/>
      <w:r w:rsidRPr="00372E7B">
        <w:rPr>
          <w:b/>
          <w:bCs/>
          <w:sz w:val="28"/>
          <w:szCs w:val="28"/>
        </w:rPr>
        <w:t xml:space="preserve"> the database part is developed using </w:t>
      </w:r>
      <w:proofErr w:type="spellStart"/>
      <w:r w:rsidRPr="00372E7B">
        <w:rPr>
          <w:b/>
          <w:bCs/>
          <w:sz w:val="28"/>
          <w:szCs w:val="28"/>
        </w:rPr>
        <w:t>mysql</w:t>
      </w:r>
      <w:proofErr w:type="spellEnd"/>
      <w:r w:rsidRPr="00372E7B">
        <w:rPr>
          <w:b/>
          <w:bCs/>
          <w:sz w:val="28"/>
          <w:szCs w:val="28"/>
        </w:rPr>
        <w:t>.</w:t>
      </w:r>
    </w:p>
    <w:p w14:paraId="785B0E4A" w14:textId="77777777" w:rsidR="00D54B66" w:rsidRDefault="00D54B66">
      <w:pPr>
        <w:pStyle w:val="BodyText"/>
      </w:pPr>
    </w:p>
    <w:p w14:paraId="787FF38F" w14:textId="77777777" w:rsidR="00A825A5" w:rsidRDefault="00A825A5">
      <w:pPr>
        <w:pStyle w:val="BodyText"/>
        <w:spacing w:before="138"/>
        <w:ind w:left="1386"/>
      </w:pPr>
    </w:p>
    <w:p w14:paraId="50FEEA7D" w14:textId="22E35E64" w:rsidR="00D54B66" w:rsidRDefault="00A825A5">
      <w:pPr>
        <w:pStyle w:val="ListParagraph"/>
        <w:numPr>
          <w:ilvl w:val="3"/>
          <w:numId w:val="4"/>
        </w:numPr>
        <w:tabs>
          <w:tab w:val="left" w:pos="921"/>
        </w:tabs>
        <w:spacing w:before="90"/>
        <w:ind w:left="920" w:hanging="721"/>
        <w:jc w:val="left"/>
        <w:rPr>
          <w:sz w:val="24"/>
        </w:rPr>
      </w:pPr>
      <w:r>
        <w:rPr>
          <w:sz w:val="24"/>
        </w:rPr>
        <w:t>FUN</w:t>
      </w:r>
      <w:r w:rsidR="00702921">
        <w:rPr>
          <w:sz w:val="24"/>
        </w:rPr>
        <w:t>CTIONAL</w:t>
      </w:r>
      <w:r w:rsidR="00702921">
        <w:rPr>
          <w:spacing w:val="-2"/>
          <w:sz w:val="24"/>
        </w:rPr>
        <w:t xml:space="preserve"> </w:t>
      </w:r>
      <w:r w:rsidR="00702921">
        <w:rPr>
          <w:sz w:val="24"/>
        </w:rPr>
        <w:t>REQUIREMENTS</w:t>
      </w:r>
    </w:p>
    <w:p w14:paraId="5E769753" w14:textId="77777777" w:rsidR="00D54B66" w:rsidRDefault="00702921">
      <w:pPr>
        <w:pStyle w:val="ListParagraph"/>
        <w:numPr>
          <w:ilvl w:val="0"/>
          <w:numId w:val="5"/>
        </w:numPr>
        <w:tabs>
          <w:tab w:val="left" w:pos="561"/>
        </w:tabs>
        <w:spacing w:before="139"/>
        <w:ind w:hanging="241"/>
        <w:jc w:val="left"/>
        <w:rPr>
          <w:sz w:val="24"/>
        </w:rPr>
      </w:pPr>
      <w:r>
        <w:rPr>
          <w:sz w:val="24"/>
        </w:rPr>
        <w:t>NORMAL</w:t>
      </w:r>
      <w:r>
        <w:rPr>
          <w:spacing w:val="-3"/>
          <w:sz w:val="24"/>
        </w:rPr>
        <w:t xml:space="preserve"> </w:t>
      </w:r>
      <w:r>
        <w:rPr>
          <w:sz w:val="24"/>
        </w:rPr>
        <w:t>USER</w:t>
      </w:r>
    </w:p>
    <w:p w14:paraId="069823CC" w14:textId="77777777" w:rsidR="00D54B66" w:rsidRDefault="00D54B66">
      <w:pPr>
        <w:pStyle w:val="BodyText"/>
      </w:pPr>
    </w:p>
    <w:p w14:paraId="15A1F804" w14:textId="77777777" w:rsidR="00D54B66" w:rsidRDefault="00D54B66">
      <w:pPr>
        <w:pStyle w:val="BodyText"/>
      </w:pPr>
    </w:p>
    <w:p w14:paraId="01B4800F" w14:textId="77777777" w:rsidR="00D54B66" w:rsidRDefault="00702921">
      <w:pPr>
        <w:pStyle w:val="ListParagraph"/>
        <w:numPr>
          <w:ilvl w:val="1"/>
          <w:numId w:val="6"/>
        </w:numPr>
        <w:tabs>
          <w:tab w:val="left" w:pos="561"/>
        </w:tabs>
        <w:spacing w:line="360" w:lineRule="auto"/>
        <w:ind w:right="7734" w:firstLine="0"/>
        <w:rPr>
          <w:sz w:val="24"/>
        </w:rPr>
      </w:pPr>
      <w:r>
        <w:rPr>
          <w:sz w:val="24"/>
        </w:rPr>
        <w:t>USER LOGIN D</w:t>
      </w:r>
      <w:r>
        <w:rPr>
          <w:sz w:val="24"/>
          <w:u w:val="single"/>
        </w:rPr>
        <w:t>escription of</w:t>
      </w:r>
      <w:r>
        <w:rPr>
          <w:spacing w:val="7"/>
          <w:sz w:val="24"/>
          <w:u w:val="single"/>
        </w:rPr>
        <w:t xml:space="preserve"> </w:t>
      </w:r>
      <w:r>
        <w:rPr>
          <w:spacing w:val="-4"/>
          <w:sz w:val="24"/>
          <w:u w:val="single"/>
        </w:rPr>
        <w:t>feature</w:t>
      </w:r>
    </w:p>
    <w:p w14:paraId="04A16152" w14:textId="77777777" w:rsidR="00D54B66" w:rsidRDefault="00702921">
      <w:pPr>
        <w:pStyle w:val="BodyText"/>
        <w:tabs>
          <w:tab w:val="left" w:pos="7049"/>
        </w:tabs>
        <w:spacing w:line="360" w:lineRule="auto"/>
        <w:ind w:left="200" w:right="769"/>
      </w:pPr>
      <w:r>
        <w:t>This feature used by the user to login into system. They</w:t>
      </w:r>
      <w:r>
        <w:rPr>
          <w:spacing w:val="-12"/>
        </w:rPr>
        <w:t xml:space="preserve"> </w:t>
      </w:r>
      <w:r>
        <w:t>are</w:t>
      </w:r>
      <w:r>
        <w:rPr>
          <w:spacing w:val="-2"/>
        </w:rPr>
        <w:t xml:space="preserve"> </w:t>
      </w:r>
      <w:r>
        <w:t>required</w:t>
      </w:r>
      <w:r>
        <w:tab/>
        <w:t>to enter user id and password before they are allowed to enter the system .The user id and password will be</w:t>
      </w:r>
      <w:r>
        <w:rPr>
          <w:spacing w:val="47"/>
        </w:rPr>
        <w:t xml:space="preserve"> </w:t>
      </w:r>
      <w:r>
        <w:t>verified and if invalid id is there user is allowed to not enter the</w:t>
      </w:r>
      <w:r>
        <w:rPr>
          <w:spacing w:val="-5"/>
        </w:rPr>
        <w:t xml:space="preserve"> </w:t>
      </w:r>
      <w:r>
        <w:t>system.</w:t>
      </w:r>
    </w:p>
    <w:p w14:paraId="3E1F3E2A" w14:textId="77777777" w:rsidR="00D54B66" w:rsidRDefault="00D54B66">
      <w:pPr>
        <w:pStyle w:val="BodyText"/>
      </w:pPr>
    </w:p>
    <w:p w14:paraId="4FA0A4A5" w14:textId="77777777" w:rsidR="00D54B66" w:rsidRDefault="00D54B66">
      <w:pPr>
        <w:pStyle w:val="BodyText"/>
      </w:pPr>
    </w:p>
    <w:p w14:paraId="60D91EDD" w14:textId="77777777" w:rsidR="00D54B66" w:rsidRDefault="00D54B66">
      <w:pPr>
        <w:pStyle w:val="BodyText"/>
      </w:pPr>
    </w:p>
    <w:p w14:paraId="0481E4B9" w14:textId="77777777" w:rsidR="00D54B66" w:rsidRDefault="00702921">
      <w:pPr>
        <w:pStyle w:val="BodyText"/>
        <w:ind w:left="200"/>
      </w:pPr>
      <w:r>
        <w:rPr>
          <w:u w:val="single"/>
        </w:rPr>
        <w:t>Functional requirements</w:t>
      </w:r>
    </w:p>
    <w:p w14:paraId="063037EC" w14:textId="77777777" w:rsidR="00D54B66" w:rsidRDefault="00702921">
      <w:pPr>
        <w:pStyle w:val="BodyText"/>
        <w:spacing w:before="137"/>
        <w:ind w:left="200"/>
      </w:pPr>
      <w:r>
        <w:t>-user id is provided when they register</w:t>
      </w:r>
    </w:p>
    <w:p w14:paraId="02DDFA62" w14:textId="77777777" w:rsidR="00D54B66" w:rsidRDefault="00702921">
      <w:pPr>
        <w:pStyle w:val="BodyText"/>
        <w:tabs>
          <w:tab w:val="left" w:pos="7116"/>
        </w:tabs>
        <w:spacing w:before="139"/>
        <w:ind w:left="200"/>
      </w:pPr>
      <w:r>
        <w:t>-The system must only allow user with valid id and password</w:t>
      </w:r>
      <w:r>
        <w:rPr>
          <w:spacing w:val="-11"/>
        </w:rPr>
        <w:t xml:space="preserve"> </w:t>
      </w:r>
      <w:r>
        <w:t>to enter</w:t>
      </w:r>
      <w:r>
        <w:tab/>
        <w:t>the</w:t>
      </w:r>
      <w:r>
        <w:rPr>
          <w:spacing w:val="1"/>
        </w:rPr>
        <w:t xml:space="preserve"> </w:t>
      </w:r>
      <w:r>
        <w:t>system</w:t>
      </w:r>
    </w:p>
    <w:p w14:paraId="18DB2412" w14:textId="77777777" w:rsidR="00D54B66" w:rsidRDefault="00702921">
      <w:pPr>
        <w:pStyle w:val="BodyText"/>
        <w:spacing w:before="137"/>
        <w:ind w:left="200"/>
      </w:pPr>
      <w:r>
        <w:t xml:space="preserve">-The system performs authorization process which decides what user level can </w:t>
      </w:r>
      <w:proofErr w:type="spellStart"/>
      <w:r>
        <w:t>acess</w:t>
      </w:r>
      <w:proofErr w:type="spellEnd"/>
      <w:r>
        <w:t xml:space="preserve"> to.</w:t>
      </w:r>
    </w:p>
    <w:p w14:paraId="2A038F4C" w14:textId="77777777" w:rsidR="00D54B66" w:rsidRDefault="00702921">
      <w:pPr>
        <w:pStyle w:val="BodyText"/>
        <w:spacing w:before="140"/>
        <w:ind w:left="200"/>
      </w:pPr>
      <w:r>
        <w:lastRenderedPageBreak/>
        <w:t>-The user must be able to logout after they finished using system.</w:t>
      </w:r>
    </w:p>
    <w:p w14:paraId="659D2F66" w14:textId="77777777" w:rsidR="00D54B66" w:rsidRDefault="00D54B66">
      <w:pPr>
        <w:pStyle w:val="BodyText"/>
      </w:pPr>
    </w:p>
    <w:p w14:paraId="5A303F42" w14:textId="77777777" w:rsidR="00D54B66" w:rsidRDefault="00D54B66">
      <w:pPr>
        <w:pStyle w:val="BodyText"/>
        <w:spacing w:before="11"/>
        <w:rPr>
          <w:sz w:val="23"/>
        </w:rPr>
      </w:pPr>
    </w:p>
    <w:p w14:paraId="07F7B3B4" w14:textId="77777777" w:rsidR="00D54B66" w:rsidRDefault="00702921">
      <w:pPr>
        <w:pStyle w:val="ListParagraph"/>
        <w:numPr>
          <w:ilvl w:val="1"/>
          <w:numId w:val="6"/>
        </w:numPr>
        <w:tabs>
          <w:tab w:val="left" w:pos="561"/>
        </w:tabs>
        <w:ind w:left="560" w:hanging="361"/>
        <w:rPr>
          <w:sz w:val="24"/>
        </w:rPr>
      </w:pPr>
      <w:r>
        <w:rPr>
          <w:sz w:val="24"/>
          <w:u w:val="single"/>
        </w:rPr>
        <w:t>REGISTER NEW</w:t>
      </w:r>
      <w:r>
        <w:rPr>
          <w:spacing w:val="-1"/>
          <w:sz w:val="24"/>
          <w:u w:val="single"/>
        </w:rPr>
        <w:t xml:space="preserve"> </w:t>
      </w:r>
      <w:r>
        <w:rPr>
          <w:sz w:val="24"/>
          <w:u w:val="single"/>
        </w:rPr>
        <w:t>USER</w:t>
      </w:r>
    </w:p>
    <w:p w14:paraId="44B5A302" w14:textId="77777777" w:rsidR="00D54B66" w:rsidRDefault="00702921">
      <w:pPr>
        <w:pStyle w:val="BodyText"/>
        <w:spacing w:before="137"/>
        <w:ind w:left="200"/>
      </w:pPr>
      <w:r>
        <w:rPr>
          <w:u w:val="single"/>
        </w:rPr>
        <w:t xml:space="preserve">  Description of feature</w:t>
      </w:r>
    </w:p>
    <w:p w14:paraId="073B5A6C" w14:textId="77777777" w:rsidR="00D54B66" w:rsidRDefault="00702921">
      <w:pPr>
        <w:pStyle w:val="BodyText"/>
        <w:spacing w:before="139"/>
        <w:ind w:left="200"/>
      </w:pPr>
      <w:r>
        <w:t>This feature can be performed by all users to register new user to create account.</w:t>
      </w:r>
    </w:p>
    <w:p w14:paraId="0B089AC8" w14:textId="77777777" w:rsidR="00D54B66" w:rsidRDefault="00D54B66">
      <w:pPr>
        <w:pStyle w:val="BodyText"/>
      </w:pPr>
    </w:p>
    <w:p w14:paraId="6426B150" w14:textId="77777777" w:rsidR="00D54B66" w:rsidRDefault="00D54B66">
      <w:pPr>
        <w:pStyle w:val="BodyText"/>
      </w:pPr>
    </w:p>
    <w:p w14:paraId="3B6D2EEB" w14:textId="77777777" w:rsidR="00D54B66" w:rsidRDefault="00702921">
      <w:pPr>
        <w:pStyle w:val="BodyText"/>
        <w:ind w:left="200"/>
      </w:pPr>
      <w:r>
        <w:rPr>
          <w:u w:val="single"/>
        </w:rPr>
        <w:t>Functional requirements</w:t>
      </w:r>
    </w:p>
    <w:p w14:paraId="66ADB394" w14:textId="77777777" w:rsidR="00D54B66" w:rsidRDefault="00702921">
      <w:pPr>
        <w:pStyle w:val="BodyText"/>
        <w:spacing w:before="137"/>
        <w:ind w:left="200"/>
      </w:pPr>
      <w:r>
        <w:t>-System must be able to verify information</w:t>
      </w:r>
    </w:p>
    <w:p w14:paraId="30CF162C" w14:textId="77777777" w:rsidR="00D54B66" w:rsidRDefault="00702921">
      <w:pPr>
        <w:pStyle w:val="BodyText"/>
        <w:spacing w:before="140"/>
        <w:ind w:left="200"/>
      </w:pPr>
      <w:r>
        <w:t>-System must be able to delete information if information is wrong</w:t>
      </w:r>
    </w:p>
    <w:p w14:paraId="6831D72C" w14:textId="77777777" w:rsidR="00D54B66" w:rsidRDefault="00D54B66">
      <w:pPr>
        <w:pStyle w:val="BodyText"/>
        <w:rPr>
          <w:sz w:val="20"/>
        </w:rPr>
      </w:pPr>
    </w:p>
    <w:p w14:paraId="5B4F7E48" w14:textId="77777777" w:rsidR="00D54B66" w:rsidRDefault="00D54B66">
      <w:pPr>
        <w:pStyle w:val="BodyText"/>
      </w:pPr>
    </w:p>
    <w:p w14:paraId="13AC8951" w14:textId="77777777" w:rsidR="00D54B66" w:rsidRDefault="00D54B66">
      <w:pPr>
        <w:pStyle w:val="BodyText"/>
        <w:spacing w:before="11"/>
        <w:rPr>
          <w:sz w:val="23"/>
        </w:rPr>
      </w:pPr>
    </w:p>
    <w:p w14:paraId="11E2EA2F" w14:textId="77777777" w:rsidR="00D54B66" w:rsidRDefault="00D54B66">
      <w:pPr>
        <w:pStyle w:val="BodyText"/>
      </w:pPr>
    </w:p>
    <w:p w14:paraId="6D5DE8B9" w14:textId="77777777" w:rsidR="00D54B66" w:rsidRDefault="00D54B66">
      <w:pPr>
        <w:pStyle w:val="BodyText"/>
        <w:spacing w:before="4"/>
      </w:pPr>
    </w:p>
    <w:p w14:paraId="46B5F14D" w14:textId="77777777" w:rsidR="00D54B66" w:rsidRDefault="00702921">
      <w:pPr>
        <w:pStyle w:val="Heading4"/>
        <w:numPr>
          <w:ilvl w:val="2"/>
          <w:numId w:val="4"/>
        </w:numPr>
        <w:tabs>
          <w:tab w:val="left" w:pos="973"/>
        </w:tabs>
        <w:ind w:left="972" w:hanging="703"/>
        <w:jc w:val="left"/>
      </w:pPr>
      <w:r>
        <w:t>SOFTWARE AND HARDWARE</w:t>
      </w:r>
      <w:r>
        <w:rPr>
          <w:spacing w:val="-1"/>
        </w:rPr>
        <w:t xml:space="preserve"> </w:t>
      </w:r>
      <w:r>
        <w:t>REQUIREMENTS</w:t>
      </w:r>
    </w:p>
    <w:p w14:paraId="4CF6E69F" w14:textId="77777777" w:rsidR="00D54B66" w:rsidRDefault="00702921">
      <w:pPr>
        <w:pStyle w:val="BodyText"/>
        <w:spacing w:before="157"/>
        <w:ind w:left="260"/>
      </w:pPr>
      <w:r>
        <w:t>This section describes the software and hardware requirements of the</w:t>
      </w:r>
      <w:r>
        <w:rPr>
          <w:spacing w:val="54"/>
        </w:rPr>
        <w:t xml:space="preserve"> </w:t>
      </w:r>
      <w:r>
        <w:t>system</w:t>
      </w:r>
    </w:p>
    <w:p w14:paraId="36FA3ED3" w14:textId="77777777" w:rsidR="00D54B66" w:rsidRDefault="00702921">
      <w:pPr>
        <w:pStyle w:val="ListParagraph"/>
        <w:numPr>
          <w:ilvl w:val="3"/>
          <w:numId w:val="4"/>
        </w:numPr>
        <w:tabs>
          <w:tab w:val="left" w:pos="921"/>
        </w:tabs>
        <w:spacing w:before="140"/>
        <w:ind w:left="920" w:hanging="721"/>
        <w:jc w:val="left"/>
        <w:rPr>
          <w:sz w:val="24"/>
        </w:rPr>
      </w:pPr>
      <w:r>
        <w:rPr>
          <w:sz w:val="24"/>
          <w:u w:val="single"/>
        </w:rPr>
        <w:t>SOFTWARE</w:t>
      </w:r>
      <w:r>
        <w:rPr>
          <w:spacing w:val="-1"/>
          <w:sz w:val="24"/>
          <w:u w:val="single"/>
        </w:rPr>
        <w:t xml:space="preserve"> </w:t>
      </w:r>
      <w:r>
        <w:rPr>
          <w:sz w:val="24"/>
          <w:u w:val="single"/>
        </w:rPr>
        <w:t>REQUIREMENTS</w:t>
      </w:r>
    </w:p>
    <w:p w14:paraId="3948EF0F" w14:textId="19A73AD7" w:rsidR="00D54B66" w:rsidRDefault="00702921">
      <w:pPr>
        <w:pStyle w:val="ListParagraph"/>
        <w:numPr>
          <w:ilvl w:val="4"/>
          <w:numId w:val="4"/>
        </w:numPr>
        <w:tabs>
          <w:tab w:val="left" w:pos="1385"/>
          <w:tab w:val="left" w:pos="1386"/>
        </w:tabs>
        <w:spacing w:before="136" w:line="352" w:lineRule="auto"/>
        <w:ind w:left="1386" w:right="1184"/>
        <w:rPr>
          <w:sz w:val="24"/>
        </w:rPr>
      </w:pPr>
      <w:r>
        <w:rPr>
          <w:sz w:val="24"/>
        </w:rPr>
        <w:t xml:space="preserve">Operating system- Windows 7 </w:t>
      </w:r>
      <w:r w:rsidR="00A825A5">
        <w:rPr>
          <w:sz w:val="24"/>
        </w:rPr>
        <w:t xml:space="preserve">and more </w:t>
      </w:r>
      <w:r>
        <w:rPr>
          <w:sz w:val="24"/>
        </w:rPr>
        <w:t>is used as the operating system as it is stable</w:t>
      </w:r>
      <w:r>
        <w:rPr>
          <w:spacing w:val="-16"/>
          <w:sz w:val="24"/>
        </w:rPr>
        <w:t xml:space="preserve"> </w:t>
      </w:r>
      <w:r>
        <w:rPr>
          <w:sz w:val="24"/>
        </w:rPr>
        <w:t>and supports more features and is more user</w:t>
      </w:r>
      <w:r>
        <w:rPr>
          <w:spacing w:val="-6"/>
          <w:sz w:val="24"/>
        </w:rPr>
        <w:t xml:space="preserve"> </w:t>
      </w:r>
      <w:r>
        <w:rPr>
          <w:sz w:val="24"/>
        </w:rPr>
        <w:t>friendly</w:t>
      </w:r>
    </w:p>
    <w:p w14:paraId="3E07D416" w14:textId="77777777" w:rsidR="00D54B66" w:rsidRDefault="00702921">
      <w:pPr>
        <w:pStyle w:val="ListParagraph"/>
        <w:numPr>
          <w:ilvl w:val="4"/>
          <w:numId w:val="4"/>
        </w:numPr>
        <w:tabs>
          <w:tab w:val="left" w:pos="1385"/>
          <w:tab w:val="left" w:pos="1386"/>
        </w:tabs>
        <w:spacing w:before="7" w:line="355" w:lineRule="auto"/>
        <w:ind w:left="1386" w:right="922"/>
        <w:rPr>
          <w:sz w:val="24"/>
        </w:rPr>
      </w:pPr>
      <w:r>
        <w:rPr>
          <w:sz w:val="24"/>
        </w:rPr>
        <w:t>Database MYSQL-MYSQL is used as database as it easy to maintain and retrieve records by simple queries which are in English language which are easy to understand and easy to</w:t>
      </w:r>
      <w:r>
        <w:rPr>
          <w:spacing w:val="-3"/>
          <w:sz w:val="24"/>
        </w:rPr>
        <w:t xml:space="preserve"> </w:t>
      </w:r>
      <w:r>
        <w:rPr>
          <w:sz w:val="24"/>
        </w:rPr>
        <w:t>write.</w:t>
      </w:r>
    </w:p>
    <w:p w14:paraId="7DDE1A4A" w14:textId="17207679" w:rsidR="00D54B66" w:rsidRDefault="00702921" w:rsidP="00EE20A0">
      <w:pPr>
        <w:pStyle w:val="ListParagraph"/>
        <w:numPr>
          <w:ilvl w:val="4"/>
          <w:numId w:val="4"/>
        </w:numPr>
        <w:tabs>
          <w:tab w:val="left" w:pos="1385"/>
          <w:tab w:val="left" w:pos="1386"/>
        </w:tabs>
        <w:spacing w:before="8" w:line="355" w:lineRule="auto"/>
        <w:ind w:left="1386" w:right="959"/>
      </w:pPr>
      <w:r>
        <w:rPr>
          <w:sz w:val="24"/>
        </w:rPr>
        <w:t xml:space="preserve">Development tools and Programming language- HTML </w:t>
      </w:r>
      <w:r w:rsidR="00A825A5">
        <w:rPr>
          <w:sz w:val="24"/>
        </w:rPr>
        <w:t xml:space="preserve">, CSS and JS in </w:t>
      </w:r>
      <w:proofErr w:type="spellStart"/>
      <w:r w:rsidR="00A825A5">
        <w:rPr>
          <w:sz w:val="24"/>
        </w:rPr>
        <w:t>Recat</w:t>
      </w:r>
      <w:proofErr w:type="spellEnd"/>
      <w:r w:rsidR="00A825A5">
        <w:rPr>
          <w:sz w:val="24"/>
        </w:rPr>
        <w:t xml:space="preserve"> </w:t>
      </w:r>
      <w:r>
        <w:rPr>
          <w:sz w:val="24"/>
        </w:rPr>
        <w:t xml:space="preserve">is used to write the whole code and develop webpages </w:t>
      </w:r>
    </w:p>
    <w:p w14:paraId="4CA3778D" w14:textId="77777777" w:rsidR="00D54B66" w:rsidRDefault="00702921">
      <w:pPr>
        <w:pStyle w:val="ListParagraph"/>
        <w:numPr>
          <w:ilvl w:val="3"/>
          <w:numId w:val="4"/>
        </w:numPr>
        <w:tabs>
          <w:tab w:val="left" w:pos="1401"/>
        </w:tabs>
        <w:spacing w:before="145"/>
        <w:ind w:left="1400" w:hanging="721"/>
        <w:jc w:val="left"/>
        <w:rPr>
          <w:sz w:val="24"/>
        </w:rPr>
      </w:pPr>
      <w:r>
        <w:rPr>
          <w:sz w:val="24"/>
          <w:u w:val="single"/>
        </w:rPr>
        <w:t>HARDWARE</w:t>
      </w:r>
      <w:r>
        <w:rPr>
          <w:spacing w:val="-1"/>
          <w:sz w:val="24"/>
          <w:u w:val="single"/>
        </w:rPr>
        <w:t xml:space="preserve"> </w:t>
      </w:r>
      <w:r>
        <w:rPr>
          <w:sz w:val="24"/>
          <w:u w:val="single"/>
        </w:rPr>
        <w:t>REQUIREMENTS</w:t>
      </w:r>
    </w:p>
    <w:p w14:paraId="362E4101" w14:textId="6AC9854E" w:rsidR="00D54B66" w:rsidRDefault="00702921">
      <w:pPr>
        <w:pStyle w:val="ListParagraph"/>
        <w:numPr>
          <w:ilvl w:val="0"/>
          <w:numId w:val="9"/>
        </w:numPr>
        <w:tabs>
          <w:tab w:val="left" w:pos="2025"/>
        </w:tabs>
        <w:spacing w:before="140" w:line="360" w:lineRule="auto"/>
        <w:ind w:right="736"/>
        <w:rPr>
          <w:sz w:val="24"/>
        </w:rPr>
      </w:pPr>
      <w:r>
        <w:rPr>
          <w:sz w:val="24"/>
        </w:rPr>
        <w:t xml:space="preserve">Intel core </w:t>
      </w:r>
      <w:r w:rsidR="00A825A5">
        <w:rPr>
          <w:sz w:val="24"/>
        </w:rPr>
        <w:t>i3</w:t>
      </w:r>
      <w:r>
        <w:rPr>
          <w:sz w:val="24"/>
        </w:rPr>
        <w:t xml:space="preserve"> </w:t>
      </w:r>
      <w:r w:rsidR="00372E7B">
        <w:rPr>
          <w:sz w:val="24"/>
        </w:rPr>
        <w:t>7</w:t>
      </w:r>
      <w:r w:rsidR="00372E7B" w:rsidRPr="00372E7B">
        <w:rPr>
          <w:sz w:val="24"/>
          <w:vertAlign w:val="superscript"/>
        </w:rPr>
        <w:t>th</w:t>
      </w:r>
      <w:r w:rsidR="00372E7B">
        <w:rPr>
          <w:sz w:val="24"/>
        </w:rPr>
        <w:t xml:space="preserve"> </w:t>
      </w:r>
      <w:r>
        <w:rPr>
          <w:sz w:val="24"/>
        </w:rPr>
        <w:t>generation is used as a processor because it is fast than other processors an provide reliable and stable and we can run our pc for longtime. By using this processor we can keep on developing our project without any worries.</w:t>
      </w:r>
    </w:p>
    <w:p w14:paraId="2780829B" w14:textId="3E243422" w:rsidR="00D54B66" w:rsidRDefault="00702921">
      <w:pPr>
        <w:pStyle w:val="ListParagraph"/>
        <w:numPr>
          <w:ilvl w:val="0"/>
          <w:numId w:val="9"/>
        </w:numPr>
        <w:tabs>
          <w:tab w:val="left" w:pos="2025"/>
        </w:tabs>
        <w:spacing w:line="360" w:lineRule="auto"/>
        <w:ind w:right="958"/>
        <w:rPr>
          <w:sz w:val="24"/>
        </w:rPr>
      </w:pPr>
      <w:r>
        <w:rPr>
          <w:sz w:val="24"/>
        </w:rPr>
        <w:t xml:space="preserve">Ram </w:t>
      </w:r>
      <w:r w:rsidR="00372E7B">
        <w:rPr>
          <w:sz w:val="24"/>
        </w:rPr>
        <w:t>4</w:t>
      </w:r>
      <w:r>
        <w:rPr>
          <w:sz w:val="24"/>
        </w:rPr>
        <w:t xml:space="preserve"> </w:t>
      </w:r>
      <w:proofErr w:type="spellStart"/>
      <w:r>
        <w:rPr>
          <w:sz w:val="24"/>
        </w:rPr>
        <w:t>gb</w:t>
      </w:r>
      <w:proofErr w:type="spellEnd"/>
      <w:r>
        <w:rPr>
          <w:sz w:val="24"/>
        </w:rPr>
        <w:t xml:space="preserve"> is used as it will provide fast reading and writing capabilities</w:t>
      </w:r>
      <w:r>
        <w:rPr>
          <w:spacing w:val="-12"/>
          <w:sz w:val="24"/>
        </w:rPr>
        <w:t xml:space="preserve"> </w:t>
      </w:r>
      <w:r>
        <w:rPr>
          <w:sz w:val="24"/>
        </w:rPr>
        <w:t>and will in turn support in processing</w:t>
      </w:r>
    </w:p>
    <w:p w14:paraId="081F337A" w14:textId="77777777" w:rsidR="00D54B66" w:rsidRDefault="00D54B66">
      <w:pPr>
        <w:spacing w:line="360" w:lineRule="auto"/>
        <w:rPr>
          <w:sz w:val="24"/>
        </w:rPr>
        <w:sectPr w:rsidR="00D54B66">
          <w:pgSz w:w="12240" w:h="15840"/>
          <w:pgMar w:top="1360" w:right="780" w:bottom="1220" w:left="1240" w:header="721" w:footer="1035" w:gutter="0"/>
          <w:cols w:space="720"/>
        </w:sectPr>
      </w:pPr>
    </w:p>
    <w:p w14:paraId="30068785" w14:textId="77777777" w:rsidR="00D54B66" w:rsidRDefault="00702921">
      <w:pPr>
        <w:pStyle w:val="Heading4"/>
        <w:numPr>
          <w:ilvl w:val="1"/>
          <w:numId w:val="10"/>
        </w:numPr>
        <w:tabs>
          <w:tab w:val="left" w:pos="1745"/>
          <w:tab w:val="left" w:pos="1746"/>
        </w:tabs>
        <w:spacing w:before="94"/>
      </w:pPr>
      <w:r>
        <w:lastRenderedPageBreak/>
        <w:t>EXISTING VS PROPOSED</w:t>
      </w:r>
      <w:r>
        <w:rPr>
          <w:spacing w:val="-3"/>
        </w:rPr>
        <w:t xml:space="preserve"> </w:t>
      </w:r>
      <w:r>
        <w:t>SYSTEM</w:t>
      </w:r>
    </w:p>
    <w:p w14:paraId="0589B5A3" w14:textId="77777777" w:rsidR="00D54B66" w:rsidRDefault="00D54B66">
      <w:pPr>
        <w:pStyle w:val="BodyText"/>
        <w:rPr>
          <w:b/>
          <w:sz w:val="28"/>
        </w:rPr>
      </w:pPr>
    </w:p>
    <w:p w14:paraId="0F09EA29" w14:textId="77777777" w:rsidR="00D54B66" w:rsidRDefault="00D54B66">
      <w:pPr>
        <w:pStyle w:val="BodyText"/>
        <w:spacing w:before="7"/>
        <w:rPr>
          <w:b/>
          <w:sz w:val="33"/>
        </w:rPr>
      </w:pPr>
    </w:p>
    <w:p w14:paraId="0A68E65D" w14:textId="428B033C" w:rsidR="00D54B66" w:rsidRDefault="00702921">
      <w:pPr>
        <w:pStyle w:val="ListParagraph"/>
        <w:numPr>
          <w:ilvl w:val="2"/>
          <w:numId w:val="10"/>
        </w:numPr>
        <w:tabs>
          <w:tab w:val="left" w:pos="1798"/>
          <w:tab w:val="left" w:pos="1799"/>
        </w:tabs>
        <w:spacing w:line="360" w:lineRule="auto"/>
        <w:ind w:right="1147"/>
        <w:jc w:val="left"/>
        <w:rPr>
          <w:sz w:val="24"/>
        </w:rPr>
      </w:pPr>
      <w:r>
        <w:rPr>
          <w:sz w:val="24"/>
        </w:rPr>
        <w:t xml:space="preserve">Existing system does not have any facility of </w:t>
      </w:r>
      <w:r w:rsidR="00A825A5">
        <w:rPr>
          <w:sz w:val="24"/>
        </w:rPr>
        <w:t>users</w:t>
      </w:r>
      <w:r>
        <w:rPr>
          <w:sz w:val="24"/>
        </w:rPr>
        <w:t xml:space="preserve"> login or </w:t>
      </w:r>
      <w:proofErr w:type="spellStart"/>
      <w:r>
        <w:rPr>
          <w:sz w:val="24"/>
        </w:rPr>
        <w:t>where as</w:t>
      </w:r>
      <w:proofErr w:type="spellEnd"/>
      <w:r>
        <w:rPr>
          <w:sz w:val="24"/>
        </w:rPr>
        <w:t xml:space="preserve"> proposed system will have a facility of login </w:t>
      </w:r>
      <w:r w:rsidR="00A825A5">
        <w:rPr>
          <w:sz w:val="24"/>
        </w:rPr>
        <w:t>.</w:t>
      </w:r>
    </w:p>
    <w:p w14:paraId="755A2B7D" w14:textId="6369356D" w:rsidR="00D54B66" w:rsidRDefault="00702921">
      <w:pPr>
        <w:pStyle w:val="ListParagraph"/>
        <w:numPr>
          <w:ilvl w:val="2"/>
          <w:numId w:val="10"/>
        </w:numPr>
        <w:tabs>
          <w:tab w:val="left" w:pos="1798"/>
          <w:tab w:val="left" w:pos="1799"/>
        </w:tabs>
        <w:spacing w:before="1" w:line="360" w:lineRule="auto"/>
        <w:ind w:right="821" w:hanging="552"/>
        <w:jc w:val="left"/>
        <w:rPr>
          <w:sz w:val="24"/>
        </w:rPr>
      </w:pPr>
      <w:r>
        <w:rPr>
          <w:sz w:val="24"/>
        </w:rPr>
        <w:t xml:space="preserve">Existing system does not have a facility of </w:t>
      </w:r>
      <w:r w:rsidR="00A825A5">
        <w:rPr>
          <w:sz w:val="24"/>
        </w:rPr>
        <w:t xml:space="preserve">online payment </w:t>
      </w:r>
      <w:r>
        <w:rPr>
          <w:sz w:val="24"/>
        </w:rPr>
        <w:t xml:space="preserve">whereas proposed system has a facility of </w:t>
      </w:r>
      <w:r w:rsidR="00A825A5">
        <w:rPr>
          <w:sz w:val="24"/>
        </w:rPr>
        <w:t>Payment.</w:t>
      </w:r>
    </w:p>
    <w:p w14:paraId="74D2D7F8" w14:textId="3B536F60" w:rsidR="00D54B66" w:rsidRDefault="00702921">
      <w:pPr>
        <w:pStyle w:val="ListParagraph"/>
        <w:numPr>
          <w:ilvl w:val="2"/>
          <w:numId w:val="10"/>
        </w:numPr>
        <w:tabs>
          <w:tab w:val="left" w:pos="1798"/>
          <w:tab w:val="left" w:pos="1799"/>
        </w:tabs>
        <w:spacing w:line="360" w:lineRule="auto"/>
        <w:ind w:right="846" w:hanging="608"/>
        <w:jc w:val="left"/>
        <w:rPr>
          <w:sz w:val="24"/>
        </w:rPr>
      </w:pPr>
      <w:r>
        <w:rPr>
          <w:sz w:val="24"/>
        </w:rPr>
        <w:t xml:space="preserve">Existing system does not has any option of </w:t>
      </w:r>
      <w:r w:rsidR="00A825A5">
        <w:rPr>
          <w:sz w:val="24"/>
        </w:rPr>
        <w:t xml:space="preserve">information of Unit of Energy </w:t>
      </w:r>
      <w:r>
        <w:rPr>
          <w:sz w:val="24"/>
        </w:rPr>
        <w:t>whereas proposed system will have this facility</w:t>
      </w:r>
      <w:r w:rsidR="00A825A5">
        <w:rPr>
          <w:sz w:val="24"/>
        </w:rPr>
        <w:t>.</w:t>
      </w:r>
    </w:p>
    <w:p w14:paraId="66DA5343" w14:textId="538E8920" w:rsidR="00D54B66" w:rsidRDefault="00702921" w:rsidP="00A825A5">
      <w:pPr>
        <w:pStyle w:val="ListParagraph"/>
        <w:numPr>
          <w:ilvl w:val="2"/>
          <w:numId w:val="10"/>
        </w:numPr>
        <w:tabs>
          <w:tab w:val="left" w:pos="1859"/>
        </w:tabs>
        <w:spacing w:line="360" w:lineRule="auto"/>
        <w:ind w:right="974" w:hanging="540"/>
        <w:jc w:val="both"/>
        <w:rPr>
          <w:sz w:val="20"/>
        </w:rPr>
      </w:pPr>
      <w:r>
        <w:tab/>
      </w:r>
      <w:r>
        <w:rPr>
          <w:sz w:val="24"/>
        </w:rPr>
        <w:t xml:space="preserve">Existing system does not have any facility to </w:t>
      </w:r>
      <w:r w:rsidR="00A825A5">
        <w:rPr>
          <w:sz w:val="24"/>
        </w:rPr>
        <w:t xml:space="preserve">store the record of bill </w:t>
      </w:r>
      <w:r>
        <w:rPr>
          <w:sz w:val="24"/>
        </w:rPr>
        <w:t xml:space="preserve">whereas proposed system provides </w:t>
      </w:r>
      <w:r w:rsidR="00A825A5">
        <w:rPr>
          <w:sz w:val="24"/>
        </w:rPr>
        <w:t>this facility.</w:t>
      </w:r>
      <w:r w:rsidR="00A825A5">
        <w:rPr>
          <w:sz w:val="20"/>
        </w:rPr>
        <w:t xml:space="preserve"> </w:t>
      </w:r>
    </w:p>
    <w:p w14:paraId="60B924CD" w14:textId="77777777" w:rsidR="00D54B66" w:rsidRDefault="00D54B66">
      <w:pPr>
        <w:pStyle w:val="BodyText"/>
        <w:spacing w:before="11"/>
      </w:pPr>
    </w:p>
    <w:p w14:paraId="39C5C927" w14:textId="77777777" w:rsidR="00D54B66" w:rsidRDefault="00702921">
      <w:pPr>
        <w:pStyle w:val="Heading4"/>
        <w:numPr>
          <w:ilvl w:val="1"/>
          <w:numId w:val="10"/>
        </w:numPr>
        <w:tabs>
          <w:tab w:val="left" w:pos="1745"/>
          <w:tab w:val="left" w:pos="1746"/>
        </w:tabs>
        <w:spacing w:before="59"/>
      </w:pPr>
      <w:r>
        <w:t>SOFTWARE TOOLS</w:t>
      </w:r>
      <w:r>
        <w:rPr>
          <w:spacing w:val="-1"/>
        </w:rPr>
        <w:t xml:space="preserve"> </w:t>
      </w:r>
      <w:r>
        <w:t>USED</w:t>
      </w:r>
    </w:p>
    <w:p w14:paraId="116388D9" w14:textId="77777777" w:rsidR="00D54B66" w:rsidRDefault="00D54B66">
      <w:pPr>
        <w:pStyle w:val="BodyText"/>
        <w:spacing w:before="9"/>
        <w:rPr>
          <w:sz w:val="23"/>
        </w:rPr>
      </w:pPr>
    </w:p>
    <w:p w14:paraId="162D408F" w14:textId="77777777" w:rsidR="00D54B66" w:rsidRDefault="00D54B66">
      <w:pPr>
        <w:rPr>
          <w:rFonts w:ascii="Arial"/>
        </w:rPr>
      </w:pPr>
    </w:p>
    <w:p w14:paraId="135F7A30" w14:textId="1A3BA46C" w:rsidR="00372E7B" w:rsidRDefault="00372E7B" w:rsidP="00372E7B">
      <w:pPr>
        <w:pStyle w:val="ListParagraph"/>
        <w:numPr>
          <w:ilvl w:val="0"/>
          <w:numId w:val="22"/>
        </w:numPr>
        <w:tabs>
          <w:tab w:val="left" w:pos="2460"/>
        </w:tabs>
        <w:rPr>
          <w:rFonts w:ascii="Arial"/>
        </w:rPr>
      </w:pPr>
      <w:r w:rsidRPr="00372E7B">
        <w:rPr>
          <w:rFonts w:ascii="Arial"/>
        </w:rPr>
        <w:t>For Front-End we use React Software.</w:t>
      </w:r>
    </w:p>
    <w:p w14:paraId="3D90B103" w14:textId="67242724" w:rsidR="00372E7B" w:rsidRDefault="00372E7B" w:rsidP="00372E7B">
      <w:pPr>
        <w:pStyle w:val="ListParagraph"/>
        <w:numPr>
          <w:ilvl w:val="0"/>
          <w:numId w:val="22"/>
        </w:numPr>
        <w:tabs>
          <w:tab w:val="left" w:pos="2460"/>
        </w:tabs>
        <w:rPr>
          <w:rFonts w:ascii="Arial"/>
        </w:rPr>
      </w:pPr>
      <w:r>
        <w:rPr>
          <w:rFonts w:ascii="Arial"/>
        </w:rPr>
        <w:t>For Back-End  we use IntelliJ software.</w:t>
      </w:r>
    </w:p>
    <w:p w14:paraId="70FE8C02" w14:textId="6FCBAF1E" w:rsidR="00372E7B" w:rsidRPr="00372E7B" w:rsidRDefault="00372E7B" w:rsidP="00372E7B">
      <w:pPr>
        <w:pStyle w:val="ListParagraph"/>
        <w:numPr>
          <w:ilvl w:val="0"/>
          <w:numId w:val="22"/>
        </w:numPr>
        <w:tabs>
          <w:tab w:val="left" w:pos="2460"/>
        </w:tabs>
        <w:rPr>
          <w:rFonts w:ascii="Arial"/>
        </w:rPr>
      </w:pPr>
      <w:r>
        <w:rPr>
          <w:rFonts w:ascii="Arial"/>
        </w:rPr>
        <w:t xml:space="preserve">For Database we use </w:t>
      </w:r>
      <w:r w:rsidR="00A26DAD">
        <w:rPr>
          <w:rFonts w:ascii="Arial"/>
        </w:rPr>
        <w:t>MY SQL software.</w:t>
      </w:r>
    </w:p>
    <w:p w14:paraId="723449F2" w14:textId="6297B679" w:rsidR="00372E7B" w:rsidRPr="00372E7B" w:rsidRDefault="00372E7B" w:rsidP="00372E7B">
      <w:pPr>
        <w:tabs>
          <w:tab w:val="left" w:pos="2460"/>
        </w:tabs>
        <w:rPr>
          <w:rFonts w:ascii="Arial"/>
        </w:rPr>
        <w:sectPr w:rsidR="00372E7B" w:rsidRPr="00372E7B">
          <w:pgSz w:w="12240" w:h="15840"/>
          <w:pgMar w:top="1360" w:right="780" w:bottom="1220" w:left="1240" w:header="721" w:footer="1035" w:gutter="0"/>
          <w:cols w:space="720"/>
        </w:sectPr>
      </w:pPr>
      <w:r>
        <w:rPr>
          <w:rFonts w:ascii="Arial"/>
        </w:rPr>
        <w:tab/>
      </w:r>
    </w:p>
    <w:p w14:paraId="5B05CA8A" w14:textId="3856E515" w:rsidR="00D54B66" w:rsidRPr="00B22D4D" w:rsidRDefault="00B22D4D" w:rsidP="00B22D4D">
      <w:pPr>
        <w:pStyle w:val="BodyText"/>
        <w:tabs>
          <w:tab w:val="left" w:pos="4642"/>
        </w:tabs>
        <w:jc w:val="center"/>
        <w:rPr>
          <w:rFonts w:ascii="Arial"/>
          <w:b/>
          <w:bCs/>
          <w:sz w:val="32"/>
          <w:szCs w:val="40"/>
        </w:rPr>
      </w:pPr>
      <w:r w:rsidRPr="00B22D4D">
        <w:rPr>
          <w:rFonts w:ascii="Arial"/>
          <w:b/>
          <w:bCs/>
          <w:sz w:val="32"/>
          <w:szCs w:val="40"/>
        </w:rPr>
        <w:lastRenderedPageBreak/>
        <w:t>System Design</w:t>
      </w:r>
    </w:p>
    <w:p w14:paraId="0B729B88" w14:textId="77777777" w:rsidR="00B22D4D" w:rsidRDefault="00B22D4D" w:rsidP="00A26DAD">
      <w:pPr>
        <w:jc w:val="center"/>
        <w:rPr>
          <w:sz w:val="32"/>
          <w:szCs w:val="32"/>
        </w:rPr>
      </w:pPr>
    </w:p>
    <w:p w14:paraId="2913340E" w14:textId="789F1EEE" w:rsidR="00D54B66" w:rsidRDefault="00A26DAD" w:rsidP="00A26DAD">
      <w:pPr>
        <w:jc w:val="center"/>
        <w:rPr>
          <w:sz w:val="32"/>
          <w:szCs w:val="32"/>
        </w:rPr>
      </w:pPr>
      <w:r>
        <w:rPr>
          <w:sz w:val="32"/>
          <w:szCs w:val="32"/>
        </w:rPr>
        <w:t>E Bill:</w:t>
      </w:r>
    </w:p>
    <w:p w14:paraId="69ACB1A9" w14:textId="77777777" w:rsidR="00A26DAD" w:rsidRDefault="00A26DAD">
      <w:pPr>
        <w:rPr>
          <w:sz w:val="32"/>
          <w:szCs w:val="32"/>
        </w:rPr>
      </w:pPr>
    </w:p>
    <w:p w14:paraId="5E3C13B6" w14:textId="77777777" w:rsidR="00A26DAD" w:rsidRDefault="00A26DAD">
      <w:pPr>
        <w:rPr>
          <w:sz w:val="32"/>
          <w:szCs w:val="32"/>
        </w:rPr>
      </w:pPr>
    </w:p>
    <w:p w14:paraId="54A31B47" w14:textId="369BE5A2" w:rsidR="00A26DAD" w:rsidRPr="00A26DAD" w:rsidRDefault="00A26DAD">
      <w:pPr>
        <w:rPr>
          <w:sz w:val="32"/>
          <w:szCs w:val="32"/>
        </w:rPr>
        <w:sectPr w:rsidR="00A26DAD" w:rsidRPr="00A26DAD">
          <w:pgSz w:w="12240" w:h="15840"/>
          <w:pgMar w:top="1360" w:right="780" w:bottom="1220" w:left="1240" w:header="721" w:footer="1035" w:gutter="0"/>
          <w:cols w:space="720"/>
        </w:sectPr>
      </w:pPr>
      <w:r>
        <w:rPr>
          <w:noProof/>
        </w:rPr>
        <w:drawing>
          <wp:inline distT="0" distB="0" distL="0" distR="0" wp14:anchorId="5B2D550B" wp14:editId="7A2B886E">
            <wp:extent cx="6193766" cy="1957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2849" cy="1963737"/>
                    </a:xfrm>
                    <a:prstGeom prst="rect">
                      <a:avLst/>
                    </a:prstGeom>
                    <a:noFill/>
                    <a:ln>
                      <a:noFill/>
                    </a:ln>
                  </pic:spPr>
                </pic:pic>
              </a:graphicData>
            </a:graphic>
          </wp:inline>
        </w:drawing>
      </w:r>
    </w:p>
    <w:p w14:paraId="105A546E" w14:textId="77777777" w:rsidR="00D54B66" w:rsidRDefault="00D54B66">
      <w:pPr>
        <w:pStyle w:val="BodyText"/>
        <w:spacing w:before="8"/>
        <w:rPr>
          <w:sz w:val="11"/>
        </w:rPr>
      </w:pPr>
    </w:p>
    <w:p w14:paraId="7465A712" w14:textId="532364BD" w:rsidR="00D54B66" w:rsidRDefault="00D77A3E">
      <w:pPr>
        <w:pStyle w:val="ListParagraph"/>
        <w:numPr>
          <w:ilvl w:val="0"/>
          <w:numId w:val="13"/>
        </w:numPr>
        <w:tabs>
          <w:tab w:val="left" w:pos="605"/>
        </w:tabs>
        <w:spacing w:before="61"/>
        <w:ind w:hanging="253"/>
        <w:rPr>
          <w:rFonts w:ascii="Arial" w:hAnsi="Arial"/>
          <w:color w:val="0AD0D9"/>
          <w:sz w:val="28"/>
        </w:rPr>
      </w:pPr>
      <w:r>
        <w:rPr>
          <w:spacing w:val="-3"/>
          <w:sz w:val="30"/>
        </w:rPr>
        <w:t>E RERADING</w:t>
      </w:r>
    </w:p>
    <w:p w14:paraId="7AC756B2" w14:textId="77777777" w:rsidR="00D54B66" w:rsidRDefault="00D54B66">
      <w:pPr>
        <w:pStyle w:val="BodyText"/>
        <w:rPr>
          <w:sz w:val="20"/>
        </w:rPr>
      </w:pPr>
    </w:p>
    <w:p w14:paraId="4C55DFED" w14:textId="77777777" w:rsidR="00D54B66" w:rsidRDefault="00D54B66">
      <w:pPr>
        <w:pStyle w:val="BodyText"/>
        <w:spacing w:before="10"/>
        <w:rPr>
          <w:sz w:val="12"/>
        </w:rPr>
      </w:pPr>
    </w:p>
    <w:p w14:paraId="70BE77D7" w14:textId="60A13D8C" w:rsidR="00D54B66" w:rsidRDefault="00D54B66">
      <w:pPr>
        <w:pStyle w:val="BodyText"/>
        <w:rPr>
          <w:sz w:val="32"/>
        </w:rPr>
      </w:pPr>
    </w:p>
    <w:p w14:paraId="560871F5" w14:textId="776CE7E0" w:rsidR="00D54B66" w:rsidRDefault="00D77A3E">
      <w:pPr>
        <w:pStyle w:val="BodyText"/>
        <w:rPr>
          <w:sz w:val="32"/>
        </w:rPr>
      </w:pPr>
      <w:r>
        <w:rPr>
          <w:noProof/>
        </w:rPr>
        <w:drawing>
          <wp:inline distT="0" distB="0" distL="0" distR="0" wp14:anchorId="280868DF" wp14:editId="26A44D7B">
            <wp:extent cx="6489700" cy="1739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9700" cy="1739265"/>
                    </a:xfrm>
                    <a:prstGeom prst="rect">
                      <a:avLst/>
                    </a:prstGeom>
                    <a:noFill/>
                    <a:ln>
                      <a:noFill/>
                    </a:ln>
                  </pic:spPr>
                </pic:pic>
              </a:graphicData>
            </a:graphic>
          </wp:inline>
        </w:drawing>
      </w:r>
    </w:p>
    <w:p w14:paraId="1D08B1C7" w14:textId="77777777" w:rsidR="00D54B66" w:rsidRDefault="00D54B66">
      <w:pPr>
        <w:pStyle w:val="BodyText"/>
        <w:rPr>
          <w:sz w:val="32"/>
        </w:rPr>
      </w:pPr>
    </w:p>
    <w:p w14:paraId="7198D6BD" w14:textId="77777777" w:rsidR="00D54B66" w:rsidRDefault="00D54B66">
      <w:pPr>
        <w:pStyle w:val="BodyText"/>
        <w:rPr>
          <w:sz w:val="32"/>
        </w:rPr>
      </w:pPr>
    </w:p>
    <w:p w14:paraId="0F72FA63" w14:textId="77777777" w:rsidR="00D54B66" w:rsidRDefault="00D54B66">
      <w:pPr>
        <w:pStyle w:val="BodyText"/>
        <w:spacing w:before="4"/>
        <w:rPr>
          <w:sz w:val="39"/>
        </w:rPr>
      </w:pPr>
    </w:p>
    <w:p w14:paraId="1601BC11" w14:textId="4B3618CE" w:rsidR="00D54B66" w:rsidRDefault="00D77A3E">
      <w:pPr>
        <w:pStyle w:val="BodyText"/>
        <w:rPr>
          <w:sz w:val="32"/>
          <w:szCs w:val="40"/>
        </w:rPr>
      </w:pPr>
      <w:r>
        <w:rPr>
          <w:sz w:val="32"/>
          <w:szCs w:val="40"/>
        </w:rPr>
        <w:t>ROLE:</w:t>
      </w:r>
    </w:p>
    <w:p w14:paraId="7562729F" w14:textId="5CD42B28" w:rsidR="00D77A3E" w:rsidRDefault="00D77A3E">
      <w:pPr>
        <w:pStyle w:val="BodyText"/>
        <w:rPr>
          <w:sz w:val="32"/>
          <w:szCs w:val="40"/>
        </w:rPr>
      </w:pPr>
    </w:p>
    <w:p w14:paraId="52887EDD" w14:textId="5977BC40" w:rsidR="00D77A3E" w:rsidRDefault="00D77A3E">
      <w:pPr>
        <w:pStyle w:val="BodyText"/>
        <w:rPr>
          <w:sz w:val="32"/>
          <w:szCs w:val="40"/>
        </w:rPr>
      </w:pPr>
    </w:p>
    <w:p w14:paraId="03F91D29" w14:textId="5C870CD1" w:rsidR="00D77A3E" w:rsidRDefault="00D77A3E">
      <w:pPr>
        <w:pStyle w:val="BodyText"/>
        <w:rPr>
          <w:sz w:val="32"/>
          <w:szCs w:val="40"/>
        </w:rPr>
      </w:pPr>
      <w:r>
        <w:rPr>
          <w:noProof/>
        </w:rPr>
        <w:drawing>
          <wp:inline distT="0" distB="0" distL="0" distR="0" wp14:anchorId="7D8F8DB5" wp14:editId="382468E7">
            <wp:extent cx="6489700" cy="1786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9700" cy="1786890"/>
                    </a:xfrm>
                    <a:prstGeom prst="rect">
                      <a:avLst/>
                    </a:prstGeom>
                    <a:noFill/>
                    <a:ln>
                      <a:noFill/>
                    </a:ln>
                  </pic:spPr>
                </pic:pic>
              </a:graphicData>
            </a:graphic>
          </wp:inline>
        </w:drawing>
      </w:r>
    </w:p>
    <w:p w14:paraId="6899EFF7" w14:textId="7497D582" w:rsidR="00D77A3E" w:rsidRDefault="00D77A3E">
      <w:pPr>
        <w:pStyle w:val="BodyText"/>
        <w:rPr>
          <w:sz w:val="32"/>
          <w:szCs w:val="40"/>
        </w:rPr>
      </w:pPr>
    </w:p>
    <w:p w14:paraId="7FE6C2F3" w14:textId="52D1E5AD" w:rsidR="00D77A3E" w:rsidRDefault="00D77A3E">
      <w:pPr>
        <w:pStyle w:val="BodyText"/>
        <w:rPr>
          <w:sz w:val="32"/>
          <w:szCs w:val="40"/>
        </w:rPr>
      </w:pPr>
    </w:p>
    <w:p w14:paraId="5965125C" w14:textId="157E3E92" w:rsidR="00D77A3E" w:rsidRDefault="00D77A3E">
      <w:pPr>
        <w:pStyle w:val="BodyText"/>
        <w:rPr>
          <w:sz w:val="32"/>
          <w:szCs w:val="40"/>
        </w:rPr>
      </w:pPr>
    </w:p>
    <w:p w14:paraId="27333724" w14:textId="77777777" w:rsidR="00D77A3E" w:rsidRPr="00D77A3E" w:rsidRDefault="00D77A3E">
      <w:pPr>
        <w:pStyle w:val="BodyText"/>
        <w:rPr>
          <w:sz w:val="32"/>
          <w:szCs w:val="40"/>
        </w:rPr>
      </w:pPr>
    </w:p>
    <w:p w14:paraId="5B98A4FA" w14:textId="77777777" w:rsidR="00D54B66" w:rsidRDefault="00D54B66">
      <w:pPr>
        <w:pStyle w:val="BodyText"/>
        <w:spacing w:before="6"/>
        <w:rPr>
          <w:sz w:val="17"/>
        </w:rPr>
      </w:pPr>
    </w:p>
    <w:p w14:paraId="6FCED1C4" w14:textId="3EB8B66E" w:rsidR="00D54B66" w:rsidRDefault="00D54B66">
      <w:pPr>
        <w:pStyle w:val="BodyText"/>
        <w:spacing w:before="1"/>
        <w:rPr>
          <w:sz w:val="32"/>
          <w:szCs w:val="32"/>
        </w:rPr>
      </w:pPr>
    </w:p>
    <w:p w14:paraId="7F20B1C0" w14:textId="24500039" w:rsidR="00D77A3E" w:rsidRDefault="00D77A3E">
      <w:pPr>
        <w:pStyle w:val="BodyText"/>
        <w:spacing w:before="1"/>
        <w:rPr>
          <w:sz w:val="32"/>
          <w:szCs w:val="32"/>
        </w:rPr>
      </w:pPr>
    </w:p>
    <w:p w14:paraId="3532A407" w14:textId="77777777" w:rsidR="00D77A3E" w:rsidRDefault="00D77A3E">
      <w:pPr>
        <w:pStyle w:val="BodyText"/>
        <w:rPr>
          <w:sz w:val="30"/>
        </w:rPr>
      </w:pPr>
    </w:p>
    <w:p w14:paraId="013FE901" w14:textId="77777777" w:rsidR="00D77A3E" w:rsidRDefault="00D77A3E">
      <w:pPr>
        <w:pStyle w:val="BodyText"/>
        <w:rPr>
          <w:sz w:val="30"/>
        </w:rPr>
      </w:pPr>
    </w:p>
    <w:p w14:paraId="2E7664B4" w14:textId="6AD0F769" w:rsidR="00D54B66" w:rsidRDefault="00D54B66">
      <w:pPr>
        <w:pStyle w:val="BodyText"/>
        <w:rPr>
          <w:sz w:val="30"/>
        </w:rPr>
      </w:pPr>
    </w:p>
    <w:p w14:paraId="0F020EF5" w14:textId="77777777" w:rsidR="00D54B66" w:rsidRDefault="00D54B66">
      <w:pPr>
        <w:pStyle w:val="BodyText"/>
        <w:rPr>
          <w:sz w:val="30"/>
        </w:rPr>
      </w:pPr>
    </w:p>
    <w:p w14:paraId="4D65F863" w14:textId="42DA4B95" w:rsidR="00D54B66" w:rsidRDefault="00D54B66">
      <w:pPr>
        <w:sectPr w:rsidR="00D54B66">
          <w:pgSz w:w="12240" w:h="15840"/>
          <w:pgMar w:top="1360" w:right="780" w:bottom="1220" w:left="1240" w:header="721" w:footer="1035" w:gutter="0"/>
          <w:cols w:space="720"/>
        </w:sectPr>
      </w:pPr>
    </w:p>
    <w:p w14:paraId="4D231AFB" w14:textId="6F414B7A" w:rsidR="00D77A3E" w:rsidRDefault="00D77A3E" w:rsidP="00D77A3E">
      <w:pPr>
        <w:tabs>
          <w:tab w:val="left" w:pos="605"/>
        </w:tabs>
        <w:spacing w:before="61"/>
        <w:rPr>
          <w:rFonts w:ascii="Arial" w:hAnsi="Arial"/>
          <w:color w:val="0AD0D9"/>
          <w:sz w:val="28"/>
        </w:rPr>
      </w:pPr>
    </w:p>
    <w:p w14:paraId="36F97BAF" w14:textId="340608B8" w:rsidR="00D77A3E" w:rsidRPr="0003644B" w:rsidRDefault="0003644B" w:rsidP="0003644B">
      <w:pPr>
        <w:tabs>
          <w:tab w:val="left" w:pos="605"/>
        </w:tabs>
        <w:spacing w:before="61"/>
        <w:jc w:val="center"/>
        <w:rPr>
          <w:rFonts w:ascii="Arial" w:hAnsi="Arial"/>
          <w:color w:val="000000" w:themeColor="text1"/>
          <w:sz w:val="32"/>
          <w:szCs w:val="24"/>
        </w:rPr>
      </w:pPr>
      <w:r w:rsidRPr="0003644B">
        <w:rPr>
          <w:rFonts w:ascii="Arial" w:hAnsi="Arial"/>
          <w:color w:val="000000" w:themeColor="text1"/>
          <w:sz w:val="32"/>
          <w:szCs w:val="24"/>
        </w:rPr>
        <w:t>USER:</w:t>
      </w:r>
    </w:p>
    <w:p w14:paraId="6455683B" w14:textId="3B8C7B12" w:rsidR="00D77A3E" w:rsidRDefault="00D77A3E" w:rsidP="00D77A3E">
      <w:pPr>
        <w:tabs>
          <w:tab w:val="left" w:pos="605"/>
        </w:tabs>
        <w:spacing w:before="61"/>
        <w:rPr>
          <w:rFonts w:ascii="Arial" w:hAnsi="Arial"/>
          <w:color w:val="0AD0D9"/>
          <w:sz w:val="28"/>
        </w:rPr>
      </w:pPr>
    </w:p>
    <w:p w14:paraId="175A4100" w14:textId="7C7C6035" w:rsidR="00D77A3E" w:rsidRDefault="00D77A3E" w:rsidP="00D77A3E">
      <w:pPr>
        <w:tabs>
          <w:tab w:val="left" w:pos="605"/>
        </w:tabs>
        <w:spacing w:before="61"/>
        <w:rPr>
          <w:rFonts w:ascii="Arial" w:hAnsi="Arial"/>
          <w:color w:val="0AD0D9"/>
          <w:sz w:val="28"/>
        </w:rPr>
      </w:pPr>
    </w:p>
    <w:p w14:paraId="4A83CED5" w14:textId="3DA2ABB4" w:rsidR="00D77A3E" w:rsidRDefault="00D77A3E" w:rsidP="00D77A3E">
      <w:pPr>
        <w:tabs>
          <w:tab w:val="left" w:pos="605"/>
        </w:tabs>
        <w:spacing w:before="61"/>
        <w:rPr>
          <w:rFonts w:ascii="Arial" w:hAnsi="Arial"/>
          <w:color w:val="0AD0D9"/>
          <w:sz w:val="28"/>
        </w:rPr>
      </w:pPr>
    </w:p>
    <w:p w14:paraId="24A1E891" w14:textId="01FB19E5" w:rsidR="00D77A3E" w:rsidRDefault="0003644B" w:rsidP="00D77A3E">
      <w:pPr>
        <w:tabs>
          <w:tab w:val="left" w:pos="605"/>
        </w:tabs>
        <w:spacing w:before="61"/>
        <w:rPr>
          <w:rFonts w:ascii="Arial" w:hAnsi="Arial"/>
          <w:color w:val="0AD0D9"/>
          <w:sz w:val="28"/>
        </w:rPr>
      </w:pPr>
      <w:r>
        <w:rPr>
          <w:noProof/>
        </w:rPr>
        <w:drawing>
          <wp:inline distT="0" distB="0" distL="0" distR="0" wp14:anchorId="3B4A54BF" wp14:editId="62B0BB0E">
            <wp:extent cx="6635685"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0990" cy="1906523"/>
                    </a:xfrm>
                    <a:prstGeom prst="rect">
                      <a:avLst/>
                    </a:prstGeom>
                    <a:noFill/>
                    <a:ln>
                      <a:noFill/>
                    </a:ln>
                  </pic:spPr>
                </pic:pic>
              </a:graphicData>
            </a:graphic>
          </wp:inline>
        </w:drawing>
      </w:r>
    </w:p>
    <w:p w14:paraId="785AF04D" w14:textId="53C1A498" w:rsidR="00D77A3E" w:rsidRDefault="00D77A3E" w:rsidP="00D77A3E">
      <w:pPr>
        <w:tabs>
          <w:tab w:val="left" w:pos="605"/>
        </w:tabs>
        <w:spacing w:before="61"/>
        <w:rPr>
          <w:rFonts w:ascii="Arial" w:hAnsi="Arial"/>
          <w:color w:val="0AD0D9"/>
          <w:sz w:val="28"/>
        </w:rPr>
      </w:pPr>
    </w:p>
    <w:p w14:paraId="46D44757" w14:textId="58C1B290" w:rsidR="00D77A3E" w:rsidRDefault="00D77A3E" w:rsidP="00D77A3E">
      <w:pPr>
        <w:tabs>
          <w:tab w:val="left" w:pos="605"/>
        </w:tabs>
        <w:spacing w:before="61"/>
        <w:rPr>
          <w:rFonts w:ascii="Arial" w:hAnsi="Arial"/>
          <w:color w:val="0AD0D9"/>
          <w:sz w:val="28"/>
        </w:rPr>
      </w:pPr>
    </w:p>
    <w:p w14:paraId="19EC35FA" w14:textId="15DF6E5F" w:rsidR="00D77A3E" w:rsidRDefault="00D77A3E" w:rsidP="00D77A3E">
      <w:pPr>
        <w:tabs>
          <w:tab w:val="left" w:pos="605"/>
        </w:tabs>
        <w:spacing w:before="61"/>
        <w:rPr>
          <w:rFonts w:ascii="Arial" w:hAnsi="Arial"/>
          <w:color w:val="0AD0D9"/>
          <w:sz w:val="28"/>
        </w:rPr>
      </w:pPr>
    </w:p>
    <w:p w14:paraId="3799EEFB" w14:textId="2771DD11" w:rsidR="00D77A3E" w:rsidRDefault="00D77A3E" w:rsidP="00D77A3E">
      <w:pPr>
        <w:tabs>
          <w:tab w:val="left" w:pos="605"/>
        </w:tabs>
        <w:spacing w:before="61"/>
        <w:rPr>
          <w:rFonts w:ascii="Arial" w:hAnsi="Arial"/>
          <w:color w:val="0AD0D9"/>
          <w:sz w:val="28"/>
        </w:rPr>
      </w:pPr>
    </w:p>
    <w:p w14:paraId="563A8C66" w14:textId="1F28F9E0" w:rsidR="00D77A3E" w:rsidRDefault="00D77A3E" w:rsidP="00D77A3E">
      <w:pPr>
        <w:tabs>
          <w:tab w:val="left" w:pos="605"/>
        </w:tabs>
        <w:spacing w:before="61"/>
        <w:rPr>
          <w:rFonts w:ascii="Arial" w:hAnsi="Arial"/>
          <w:color w:val="0AD0D9"/>
          <w:sz w:val="28"/>
        </w:rPr>
      </w:pPr>
    </w:p>
    <w:p w14:paraId="0206D188" w14:textId="5AA10900" w:rsidR="00D77A3E" w:rsidRDefault="00D77A3E" w:rsidP="00D77A3E">
      <w:pPr>
        <w:tabs>
          <w:tab w:val="left" w:pos="605"/>
        </w:tabs>
        <w:spacing w:before="61"/>
        <w:rPr>
          <w:rFonts w:ascii="Arial" w:hAnsi="Arial"/>
          <w:color w:val="0AD0D9"/>
          <w:sz w:val="28"/>
        </w:rPr>
      </w:pPr>
    </w:p>
    <w:p w14:paraId="6EE3207D" w14:textId="1A6243F0" w:rsidR="00D77A3E" w:rsidRDefault="00D77A3E" w:rsidP="00D77A3E">
      <w:pPr>
        <w:tabs>
          <w:tab w:val="left" w:pos="605"/>
        </w:tabs>
        <w:spacing w:before="61"/>
        <w:rPr>
          <w:rFonts w:ascii="Arial" w:hAnsi="Arial"/>
          <w:color w:val="0AD0D9"/>
          <w:sz w:val="28"/>
        </w:rPr>
      </w:pPr>
    </w:p>
    <w:p w14:paraId="46D510A6" w14:textId="76EC8E90" w:rsidR="00D77A3E" w:rsidRDefault="00D77A3E" w:rsidP="00D77A3E">
      <w:pPr>
        <w:tabs>
          <w:tab w:val="left" w:pos="605"/>
        </w:tabs>
        <w:spacing w:before="61"/>
        <w:rPr>
          <w:rFonts w:ascii="Arial" w:hAnsi="Arial"/>
          <w:color w:val="0AD0D9"/>
          <w:sz w:val="28"/>
        </w:rPr>
      </w:pPr>
    </w:p>
    <w:p w14:paraId="6C26177B" w14:textId="0C5FBC8D" w:rsidR="00D77A3E" w:rsidRDefault="00D77A3E" w:rsidP="00D77A3E">
      <w:pPr>
        <w:tabs>
          <w:tab w:val="left" w:pos="605"/>
        </w:tabs>
        <w:spacing w:before="61"/>
        <w:rPr>
          <w:rFonts w:ascii="Arial" w:hAnsi="Arial"/>
          <w:color w:val="0AD0D9"/>
          <w:sz w:val="28"/>
        </w:rPr>
      </w:pPr>
    </w:p>
    <w:p w14:paraId="4FD1323B" w14:textId="2780E670" w:rsidR="00D77A3E" w:rsidRDefault="00D77A3E" w:rsidP="00D77A3E">
      <w:pPr>
        <w:tabs>
          <w:tab w:val="left" w:pos="605"/>
        </w:tabs>
        <w:spacing w:before="61"/>
        <w:rPr>
          <w:rFonts w:ascii="Arial" w:hAnsi="Arial"/>
          <w:color w:val="0AD0D9"/>
          <w:sz w:val="28"/>
        </w:rPr>
      </w:pPr>
    </w:p>
    <w:p w14:paraId="64472AE4" w14:textId="77777777" w:rsidR="00D54B66" w:rsidRDefault="00D54B66">
      <w:pPr>
        <w:pStyle w:val="BodyText"/>
        <w:rPr>
          <w:sz w:val="32"/>
        </w:rPr>
      </w:pPr>
    </w:p>
    <w:p w14:paraId="19455295" w14:textId="77777777" w:rsidR="00D54B66" w:rsidRDefault="00D54B66">
      <w:pPr>
        <w:pStyle w:val="BodyText"/>
        <w:rPr>
          <w:sz w:val="32"/>
        </w:rPr>
      </w:pPr>
    </w:p>
    <w:p w14:paraId="137DEB3C" w14:textId="77777777" w:rsidR="00D54B66" w:rsidRDefault="00D54B66">
      <w:pPr>
        <w:pStyle w:val="BodyText"/>
        <w:rPr>
          <w:sz w:val="32"/>
        </w:rPr>
      </w:pPr>
    </w:p>
    <w:p w14:paraId="60B60CC0" w14:textId="77777777" w:rsidR="00D54B66" w:rsidRDefault="00D54B66">
      <w:pPr>
        <w:pStyle w:val="BodyText"/>
        <w:rPr>
          <w:sz w:val="32"/>
        </w:rPr>
      </w:pPr>
    </w:p>
    <w:p w14:paraId="4314052E" w14:textId="77777777" w:rsidR="00D54B66" w:rsidRDefault="00D54B66">
      <w:pPr>
        <w:pStyle w:val="BodyText"/>
        <w:rPr>
          <w:sz w:val="32"/>
        </w:rPr>
      </w:pPr>
    </w:p>
    <w:p w14:paraId="3F5F36E1" w14:textId="722D4C6E" w:rsidR="00D54B66" w:rsidRDefault="00D54B66">
      <w:pPr>
        <w:pStyle w:val="BodyText"/>
        <w:rPr>
          <w:sz w:val="20"/>
        </w:rPr>
      </w:pPr>
    </w:p>
    <w:p w14:paraId="4ED9FE3D" w14:textId="1BFB41C1" w:rsidR="0003644B" w:rsidRDefault="0003644B">
      <w:pPr>
        <w:pStyle w:val="BodyText"/>
        <w:rPr>
          <w:sz w:val="20"/>
        </w:rPr>
      </w:pPr>
    </w:p>
    <w:p w14:paraId="1116498E" w14:textId="1F108828" w:rsidR="0003644B" w:rsidRDefault="0003644B">
      <w:pPr>
        <w:pStyle w:val="BodyText"/>
        <w:rPr>
          <w:sz w:val="20"/>
        </w:rPr>
      </w:pPr>
    </w:p>
    <w:p w14:paraId="58442984" w14:textId="49F995A1" w:rsidR="0003644B" w:rsidRDefault="0003644B">
      <w:pPr>
        <w:pStyle w:val="BodyText"/>
        <w:rPr>
          <w:sz w:val="20"/>
        </w:rPr>
      </w:pPr>
    </w:p>
    <w:p w14:paraId="06EE11D1" w14:textId="762E279C" w:rsidR="0003644B" w:rsidRDefault="0003644B">
      <w:pPr>
        <w:pStyle w:val="BodyText"/>
        <w:rPr>
          <w:sz w:val="20"/>
        </w:rPr>
      </w:pPr>
    </w:p>
    <w:p w14:paraId="63B27DB6" w14:textId="77777777" w:rsidR="0003644B" w:rsidRDefault="0003644B">
      <w:pPr>
        <w:pStyle w:val="BodyText"/>
        <w:rPr>
          <w:sz w:val="20"/>
        </w:rPr>
      </w:pPr>
    </w:p>
    <w:p w14:paraId="42C91EF2" w14:textId="77777777" w:rsidR="00D54B66" w:rsidRDefault="00D54B66">
      <w:pPr>
        <w:pStyle w:val="BodyText"/>
        <w:rPr>
          <w:sz w:val="20"/>
        </w:rPr>
      </w:pPr>
    </w:p>
    <w:p w14:paraId="38B4EF26" w14:textId="77777777" w:rsidR="00D54B66" w:rsidRDefault="00D54B66">
      <w:pPr>
        <w:pStyle w:val="BodyText"/>
        <w:rPr>
          <w:sz w:val="20"/>
        </w:rPr>
      </w:pPr>
    </w:p>
    <w:p w14:paraId="1047585A" w14:textId="77777777" w:rsidR="00D54B66" w:rsidRDefault="00D54B66">
      <w:pPr>
        <w:pStyle w:val="BodyText"/>
        <w:rPr>
          <w:sz w:val="20"/>
        </w:rPr>
      </w:pPr>
    </w:p>
    <w:p w14:paraId="1C153C7B" w14:textId="77777777" w:rsidR="00D54B66" w:rsidRDefault="00D54B66">
      <w:pPr>
        <w:pStyle w:val="BodyText"/>
        <w:rPr>
          <w:sz w:val="19"/>
        </w:rPr>
      </w:pPr>
    </w:p>
    <w:p w14:paraId="75BDEE9B" w14:textId="77777777" w:rsidR="00D54B66" w:rsidRDefault="00702921">
      <w:pPr>
        <w:pStyle w:val="Heading4"/>
        <w:numPr>
          <w:ilvl w:val="1"/>
          <w:numId w:val="12"/>
        </w:numPr>
        <w:tabs>
          <w:tab w:val="left" w:pos="1745"/>
          <w:tab w:val="left" w:pos="1746"/>
        </w:tabs>
        <w:spacing w:before="59"/>
      </w:pPr>
      <w:bookmarkStart w:id="4" w:name="_TOC_250001"/>
      <w:r>
        <w:lastRenderedPageBreak/>
        <w:t>DATA FLOW</w:t>
      </w:r>
      <w:r>
        <w:rPr>
          <w:spacing w:val="-3"/>
        </w:rPr>
        <w:t xml:space="preserve"> </w:t>
      </w:r>
      <w:bookmarkEnd w:id="4"/>
      <w:r>
        <w:t>DIAGRAMS</w:t>
      </w:r>
    </w:p>
    <w:p w14:paraId="1277ABCB" w14:textId="77777777" w:rsidR="00D54B66" w:rsidRDefault="00D54B66">
      <w:pPr>
        <w:pStyle w:val="BodyText"/>
        <w:rPr>
          <w:b/>
          <w:sz w:val="28"/>
        </w:rPr>
      </w:pPr>
    </w:p>
    <w:p w14:paraId="14064B6A" w14:textId="77777777" w:rsidR="00D54B66" w:rsidRDefault="00D54B66">
      <w:pPr>
        <w:pStyle w:val="BodyText"/>
        <w:spacing w:before="7"/>
        <w:rPr>
          <w:b/>
          <w:sz w:val="34"/>
        </w:rPr>
      </w:pPr>
    </w:p>
    <w:p w14:paraId="049B4963" w14:textId="04B33F01" w:rsidR="00D54B66" w:rsidRPr="00F53479" w:rsidRDefault="00E80BD1" w:rsidP="00E80BD1">
      <w:pPr>
        <w:pStyle w:val="BodyText"/>
        <w:jc w:val="center"/>
        <w:rPr>
          <w:b/>
          <w:bCs/>
          <w:color w:val="0070C0"/>
          <w:szCs w:val="32"/>
        </w:rPr>
      </w:pPr>
      <w:r w:rsidRPr="00F53479">
        <w:rPr>
          <w:b/>
          <w:bCs/>
          <w:color w:val="0070C0"/>
          <w:szCs w:val="32"/>
        </w:rPr>
        <w:t>0 LEVEL DIAGRAM</w:t>
      </w:r>
    </w:p>
    <w:p w14:paraId="545B1E66" w14:textId="77777777" w:rsidR="00D54B66" w:rsidRDefault="00D54B66">
      <w:pPr>
        <w:pStyle w:val="BodyText"/>
        <w:rPr>
          <w:sz w:val="20"/>
        </w:rPr>
      </w:pPr>
    </w:p>
    <w:p w14:paraId="46AA1B2D" w14:textId="77777777" w:rsidR="00D54B66" w:rsidRDefault="00D54B66">
      <w:pPr>
        <w:pStyle w:val="BodyText"/>
        <w:rPr>
          <w:sz w:val="20"/>
        </w:rPr>
      </w:pPr>
    </w:p>
    <w:p w14:paraId="06E16B50" w14:textId="77777777" w:rsidR="00D54B66" w:rsidRDefault="00D54B66">
      <w:pPr>
        <w:pStyle w:val="BodyText"/>
        <w:rPr>
          <w:sz w:val="20"/>
        </w:rPr>
      </w:pPr>
    </w:p>
    <w:p w14:paraId="10DE8700" w14:textId="5B9F5365" w:rsidR="00D54B66" w:rsidRDefault="00D45FFC">
      <w:pPr>
        <w:pStyle w:val="BodyText"/>
        <w:spacing w:before="9"/>
        <w:rPr>
          <w:sz w:val="16"/>
        </w:rPr>
      </w:pPr>
      <w:r>
        <w:rPr>
          <w:noProof/>
        </w:rPr>
        <w:pict w14:anchorId="06829BCA">
          <v:shape id="FreeForm 3" o:spid="_x0000_s2196" style="position:absolute;margin-left:429.25pt;margin-top:11.8pt;width:75.35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1507,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" adj="0,,0" path="m,l1507,e" filled="f" strokecolor="#055092" strokeweight=".14031mm">
            <v:stroke joinstyle="round"/>
            <v:formulas/>
            <v:path arrowok="t" o:connecttype="segments" textboxrect="0,0,1507,1270"/>
            <w10:wrap type="topAndBottom" anchorx="page"/>
          </v:shape>
        </w:pict>
      </w:r>
    </w:p>
    <w:p w14:paraId="596C222E" w14:textId="1E34CFB5" w:rsidR="00D54B66" w:rsidRDefault="00E80BD1">
      <w:pPr>
        <w:pStyle w:val="BodyText"/>
        <w:ind w:left="229"/>
        <w:rPr>
          <w:sz w:val="20"/>
        </w:rPr>
      </w:pPr>
      <w:r>
        <w:rPr>
          <w:noProof/>
        </w:rPr>
        <w:drawing>
          <wp:inline distT="0" distB="0" distL="0" distR="0" wp14:anchorId="73133EC8" wp14:editId="0B1BC72E">
            <wp:extent cx="6489700" cy="2665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9700" cy="2665095"/>
                    </a:xfrm>
                    <a:prstGeom prst="rect">
                      <a:avLst/>
                    </a:prstGeom>
                    <a:noFill/>
                    <a:ln>
                      <a:noFill/>
                    </a:ln>
                  </pic:spPr>
                </pic:pic>
              </a:graphicData>
            </a:graphic>
          </wp:inline>
        </w:drawing>
      </w:r>
    </w:p>
    <w:p w14:paraId="24681C4C" w14:textId="77777777" w:rsidR="00D54B66" w:rsidRDefault="00D54B66">
      <w:pPr>
        <w:pStyle w:val="BodyText"/>
        <w:spacing w:before="7"/>
        <w:rPr>
          <w:sz w:val="16"/>
        </w:rPr>
      </w:pPr>
    </w:p>
    <w:p w14:paraId="61A39B1D" w14:textId="77777777" w:rsidR="00D54B66" w:rsidRDefault="00D54B66">
      <w:pPr>
        <w:spacing w:line="254" w:lineRule="auto"/>
        <w:sectPr w:rsidR="00D54B66">
          <w:pgSz w:w="12240" w:h="15840"/>
          <w:pgMar w:top="1360" w:right="780" w:bottom="1220" w:left="1240" w:header="721" w:footer="1035" w:gutter="0"/>
          <w:cols w:space="720"/>
        </w:sectPr>
      </w:pPr>
    </w:p>
    <w:p w14:paraId="5C82887E" w14:textId="77777777" w:rsidR="00D54B66" w:rsidRDefault="00D54B66">
      <w:pPr>
        <w:pStyle w:val="BodyText"/>
        <w:rPr>
          <w:sz w:val="20"/>
        </w:rPr>
      </w:pPr>
    </w:p>
    <w:p w14:paraId="16BB2544" w14:textId="77777777" w:rsidR="00D54B66" w:rsidRDefault="00D54B66">
      <w:pPr>
        <w:pStyle w:val="BodyText"/>
        <w:rPr>
          <w:sz w:val="20"/>
        </w:rPr>
      </w:pPr>
    </w:p>
    <w:p w14:paraId="24914CDD" w14:textId="77777777" w:rsidR="00D54B66" w:rsidRDefault="00D54B66">
      <w:pPr>
        <w:pStyle w:val="BodyText"/>
        <w:rPr>
          <w:sz w:val="20"/>
        </w:rPr>
      </w:pPr>
    </w:p>
    <w:p w14:paraId="753E85BC" w14:textId="77777777" w:rsidR="00D54B66" w:rsidRDefault="00D54B66">
      <w:pPr>
        <w:pStyle w:val="BodyText"/>
        <w:rPr>
          <w:sz w:val="20"/>
        </w:rPr>
      </w:pPr>
    </w:p>
    <w:p w14:paraId="7A9D7A20" w14:textId="77777777" w:rsidR="00D54B66" w:rsidRDefault="00D54B66">
      <w:pPr>
        <w:pStyle w:val="BodyText"/>
        <w:rPr>
          <w:sz w:val="20"/>
        </w:rPr>
      </w:pPr>
    </w:p>
    <w:p w14:paraId="06630F25" w14:textId="77777777" w:rsidR="00D54B66" w:rsidRDefault="00D54B66">
      <w:pPr>
        <w:pStyle w:val="BodyText"/>
        <w:rPr>
          <w:sz w:val="20"/>
        </w:rPr>
      </w:pPr>
    </w:p>
    <w:p w14:paraId="2148B91D" w14:textId="77777777" w:rsidR="00D54B66" w:rsidRDefault="00D54B66">
      <w:pPr>
        <w:pStyle w:val="BodyText"/>
        <w:rPr>
          <w:sz w:val="20"/>
        </w:rPr>
      </w:pPr>
    </w:p>
    <w:p w14:paraId="7DF249A0" w14:textId="77777777" w:rsidR="00D54B66" w:rsidRDefault="00D54B66">
      <w:pPr>
        <w:pStyle w:val="BodyText"/>
        <w:rPr>
          <w:sz w:val="20"/>
        </w:rPr>
      </w:pPr>
    </w:p>
    <w:p w14:paraId="52FF72E3" w14:textId="77777777" w:rsidR="00D54B66" w:rsidRDefault="00D54B66">
      <w:pPr>
        <w:pStyle w:val="BodyText"/>
        <w:rPr>
          <w:sz w:val="20"/>
        </w:rPr>
      </w:pPr>
    </w:p>
    <w:p w14:paraId="4376BFD9" w14:textId="197C7C8F" w:rsidR="00D54B66" w:rsidRPr="00F53479" w:rsidRDefault="00F53479" w:rsidP="00F53479">
      <w:pPr>
        <w:pStyle w:val="BodyText"/>
        <w:jc w:val="center"/>
        <w:rPr>
          <w:b/>
          <w:bCs/>
          <w:color w:val="0070C0"/>
          <w:szCs w:val="32"/>
        </w:rPr>
      </w:pPr>
      <w:r w:rsidRPr="00F53479">
        <w:rPr>
          <w:b/>
          <w:bCs/>
          <w:color w:val="0070C0"/>
          <w:szCs w:val="32"/>
        </w:rPr>
        <w:t>ONE LEVEL DIAGRAM</w:t>
      </w:r>
    </w:p>
    <w:p w14:paraId="3DAAC079" w14:textId="77777777" w:rsidR="00D54B66" w:rsidRDefault="00D54B66">
      <w:pPr>
        <w:pStyle w:val="BodyText"/>
        <w:rPr>
          <w:sz w:val="20"/>
        </w:rPr>
      </w:pPr>
    </w:p>
    <w:p w14:paraId="5AA6B739" w14:textId="77777777" w:rsidR="00D54B66" w:rsidRDefault="00D54B66">
      <w:pPr>
        <w:pStyle w:val="BodyText"/>
        <w:rPr>
          <w:sz w:val="20"/>
        </w:rPr>
      </w:pPr>
    </w:p>
    <w:p w14:paraId="48CFFAAB" w14:textId="77777777" w:rsidR="00D54B66" w:rsidRDefault="00D54B66">
      <w:pPr>
        <w:pStyle w:val="BodyText"/>
        <w:rPr>
          <w:sz w:val="20"/>
        </w:rPr>
      </w:pPr>
    </w:p>
    <w:p w14:paraId="6DD060B6" w14:textId="267D5F1F" w:rsidR="00D54B66" w:rsidRDefault="00D45FFC">
      <w:pPr>
        <w:pStyle w:val="BodyText"/>
        <w:spacing w:before="6"/>
        <w:rPr>
          <w:sz w:val="29"/>
        </w:rPr>
      </w:pPr>
      <w:r>
        <w:rPr>
          <w:noProof/>
        </w:rPr>
        <w:pict w14:anchorId="358E130B">
          <v:shape id="FreeForm 16" o:spid="_x0000_s2183" style="position:absolute;margin-left:428pt;margin-top:19.1pt;width:75.45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1509,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" adj="0,,0" path="m,l1508,e" filled="f" strokecolor="#055092" strokeweight=".14042mm">
            <v:stroke joinstyle="round"/>
            <v:formulas/>
            <v:path arrowok="t" o:connecttype="segments" textboxrect="0,0,1509,1270"/>
            <w10:wrap type="topAndBottom" anchorx="page"/>
          </v:shape>
        </w:pict>
      </w:r>
    </w:p>
    <w:p w14:paraId="6E1B2A37" w14:textId="77777777" w:rsidR="00D54B66" w:rsidRDefault="00702921">
      <w:pPr>
        <w:spacing w:before="72"/>
        <w:ind w:right="1647"/>
        <w:jc w:val="right"/>
        <w:rPr>
          <w:sz w:val="20"/>
        </w:rPr>
      </w:pPr>
      <w:r>
        <w:rPr>
          <w:spacing w:val="-1"/>
          <w:w w:val="95"/>
          <w:sz w:val="20"/>
        </w:rPr>
        <w:t>STUDENT</w:t>
      </w:r>
    </w:p>
    <w:p w14:paraId="232F62D0" w14:textId="77777777" w:rsidR="00D54B66" w:rsidRDefault="00702921">
      <w:pPr>
        <w:spacing w:before="9" w:after="8"/>
        <w:ind w:right="1621"/>
        <w:jc w:val="right"/>
        <w:rPr>
          <w:sz w:val="20"/>
        </w:rPr>
      </w:pPr>
      <w:r>
        <w:rPr>
          <w:spacing w:val="-5"/>
          <w:w w:val="95"/>
          <w:sz w:val="20"/>
        </w:rPr>
        <w:t>DATABASE</w:t>
      </w:r>
    </w:p>
    <w:p w14:paraId="6BEE8F84" w14:textId="61877350" w:rsidR="00D54B66" w:rsidRDefault="00F53479">
      <w:pPr>
        <w:pStyle w:val="BodyText"/>
        <w:ind w:left="199"/>
        <w:rPr>
          <w:sz w:val="20"/>
        </w:rPr>
      </w:pPr>
      <w:r>
        <w:rPr>
          <w:noProof/>
        </w:rPr>
        <w:drawing>
          <wp:inline distT="0" distB="0" distL="0" distR="0" wp14:anchorId="47B49DD1" wp14:editId="153DF642">
            <wp:extent cx="6489700" cy="4841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9700" cy="4841875"/>
                    </a:xfrm>
                    <a:prstGeom prst="rect">
                      <a:avLst/>
                    </a:prstGeom>
                    <a:noFill/>
                    <a:ln>
                      <a:noFill/>
                    </a:ln>
                  </pic:spPr>
                </pic:pic>
              </a:graphicData>
            </a:graphic>
          </wp:inline>
        </w:drawing>
      </w:r>
    </w:p>
    <w:p w14:paraId="3A049F82" w14:textId="77777777" w:rsidR="00D54B66" w:rsidRDefault="00D54B66">
      <w:pPr>
        <w:pStyle w:val="BodyText"/>
        <w:rPr>
          <w:sz w:val="20"/>
        </w:rPr>
      </w:pPr>
    </w:p>
    <w:p w14:paraId="5E680F13" w14:textId="77777777" w:rsidR="00D54B66" w:rsidRDefault="00D54B66">
      <w:pPr>
        <w:pStyle w:val="BodyText"/>
        <w:rPr>
          <w:sz w:val="20"/>
        </w:rPr>
      </w:pPr>
    </w:p>
    <w:p w14:paraId="5917255E" w14:textId="77777777" w:rsidR="00D54B66" w:rsidRDefault="00D54B66">
      <w:pPr>
        <w:pStyle w:val="BodyText"/>
        <w:spacing w:before="9"/>
        <w:rPr>
          <w:sz w:val="19"/>
        </w:rPr>
      </w:pPr>
    </w:p>
    <w:p w14:paraId="68015C57" w14:textId="41C9FB1D" w:rsidR="00D54B66" w:rsidRDefault="00702921">
      <w:pPr>
        <w:pStyle w:val="BodyText"/>
        <w:spacing w:before="56" w:line="254" w:lineRule="auto"/>
        <w:ind w:left="200" w:right="996"/>
      </w:pPr>
      <w:r>
        <w:t xml:space="preserve">After entering to the </w:t>
      </w:r>
      <w:r w:rsidR="00F53479">
        <w:t>services</w:t>
      </w:r>
      <w:r>
        <w:t xml:space="preserve"> page of the website , </w:t>
      </w:r>
      <w:r w:rsidR="00F53479">
        <w:t xml:space="preserve">admin </w:t>
      </w:r>
      <w:r>
        <w:t xml:space="preserve">can choose the </w:t>
      </w:r>
      <w:r w:rsidR="00F53479">
        <w:t xml:space="preserve">ADMIN LOGIN </w:t>
      </w:r>
      <w:r>
        <w:t xml:space="preserve">option where they are asked to enter username &amp; password , and if he/she is a valid user then   a </w:t>
      </w:r>
      <w:r w:rsidR="00F53479">
        <w:t>admin</w:t>
      </w:r>
      <w:r>
        <w:t xml:space="preserve"> </w:t>
      </w:r>
      <w:r w:rsidR="00F53479">
        <w:t>tasks</w:t>
      </w:r>
      <w:r>
        <w:t xml:space="preserve"> will be</w:t>
      </w:r>
      <w:r>
        <w:rPr>
          <w:spacing w:val="-37"/>
        </w:rPr>
        <w:t xml:space="preserve"> </w:t>
      </w:r>
      <w:r>
        <w:t>displayed.</w:t>
      </w:r>
    </w:p>
    <w:p w14:paraId="1740639A" w14:textId="77777777" w:rsidR="00D54B66" w:rsidRDefault="00D54B66">
      <w:pPr>
        <w:spacing w:line="254" w:lineRule="auto"/>
        <w:sectPr w:rsidR="00D54B66">
          <w:pgSz w:w="12240" w:h="15840"/>
          <w:pgMar w:top="1360" w:right="780" w:bottom="1220" w:left="1240" w:header="721" w:footer="1035" w:gutter="0"/>
          <w:cols w:space="720"/>
        </w:sectPr>
      </w:pPr>
    </w:p>
    <w:p w14:paraId="6AB8C537" w14:textId="77777777" w:rsidR="003D7DD6" w:rsidRDefault="003D7DD6" w:rsidP="003D7DD6">
      <w:pPr>
        <w:pStyle w:val="BodyText"/>
        <w:jc w:val="center"/>
        <w:rPr>
          <w:b/>
          <w:bCs/>
          <w:color w:val="0070C0"/>
          <w:sz w:val="32"/>
          <w:szCs w:val="40"/>
        </w:rPr>
      </w:pPr>
    </w:p>
    <w:p w14:paraId="72055BF8" w14:textId="68038957" w:rsidR="00D54B66" w:rsidRPr="003D7DD6" w:rsidRDefault="003D7DD6" w:rsidP="003D7DD6">
      <w:pPr>
        <w:pStyle w:val="BodyText"/>
        <w:jc w:val="center"/>
        <w:rPr>
          <w:b/>
          <w:bCs/>
          <w:color w:val="0070C0"/>
          <w:sz w:val="32"/>
          <w:szCs w:val="40"/>
        </w:rPr>
      </w:pPr>
      <w:r>
        <w:rPr>
          <w:b/>
          <w:bCs/>
          <w:color w:val="0070C0"/>
          <w:sz w:val="32"/>
          <w:szCs w:val="40"/>
        </w:rPr>
        <w:t>UML CLASS DIAGRAM</w:t>
      </w:r>
    </w:p>
    <w:p w14:paraId="52A61F5F" w14:textId="77777777" w:rsidR="00D54B66" w:rsidRDefault="00D54B66">
      <w:pPr>
        <w:pStyle w:val="BodyText"/>
        <w:rPr>
          <w:sz w:val="20"/>
        </w:rPr>
      </w:pPr>
    </w:p>
    <w:p w14:paraId="4A0E571A" w14:textId="77777777" w:rsidR="00D54B66" w:rsidRDefault="00D54B66">
      <w:pPr>
        <w:pStyle w:val="BodyText"/>
        <w:rPr>
          <w:sz w:val="20"/>
        </w:rPr>
      </w:pPr>
    </w:p>
    <w:p w14:paraId="23306740" w14:textId="77777777" w:rsidR="00D54B66" w:rsidRDefault="00D54B66">
      <w:pPr>
        <w:pStyle w:val="BodyText"/>
        <w:rPr>
          <w:sz w:val="20"/>
        </w:rPr>
      </w:pPr>
    </w:p>
    <w:p w14:paraId="12F5BDD2" w14:textId="77777777" w:rsidR="00D54B66" w:rsidRDefault="00D54B66">
      <w:pPr>
        <w:pStyle w:val="BodyText"/>
        <w:rPr>
          <w:sz w:val="20"/>
        </w:rPr>
      </w:pPr>
    </w:p>
    <w:p w14:paraId="787FE446" w14:textId="1789C57E" w:rsidR="00D54B66" w:rsidRDefault="00D45FFC">
      <w:pPr>
        <w:pStyle w:val="BodyText"/>
        <w:spacing w:before="5"/>
        <w:rPr>
          <w:sz w:val="26"/>
        </w:rPr>
      </w:pPr>
      <w:r>
        <w:rPr>
          <w:noProof/>
        </w:rPr>
        <w:pict w14:anchorId="28E29563">
          <v:shape id="FreeForm 29" o:spid="_x0000_s2170" style="position:absolute;margin-left:345.4pt;margin-top:17.35pt;width:53.9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1078,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" adj="0,,0" path="m,l1077,e" filled="f" strokecolor="#055092" strokeweight=".13989mm">
            <v:stroke joinstyle="round"/>
            <v:formulas/>
            <v:path arrowok="t" o:connecttype="segments" textboxrect="0,0,1078,1270"/>
            <w10:wrap type="topAndBottom" anchorx="page"/>
          </v:shape>
        </w:pict>
      </w:r>
    </w:p>
    <w:p w14:paraId="5D653A1A" w14:textId="77777777" w:rsidR="00D54B66" w:rsidRDefault="00702921">
      <w:pPr>
        <w:spacing w:before="71"/>
        <w:ind w:left="3472" w:right="1130"/>
        <w:jc w:val="center"/>
        <w:rPr>
          <w:sz w:val="20"/>
        </w:rPr>
      </w:pPr>
      <w:r>
        <w:rPr>
          <w:sz w:val="20"/>
        </w:rPr>
        <w:t>LOGIN</w:t>
      </w:r>
    </w:p>
    <w:p w14:paraId="0F72EE36" w14:textId="77777777" w:rsidR="00D54B66" w:rsidRDefault="00702921">
      <w:pPr>
        <w:spacing w:before="8" w:after="12"/>
        <w:ind w:left="3472" w:right="1071"/>
        <w:jc w:val="center"/>
        <w:rPr>
          <w:sz w:val="20"/>
        </w:rPr>
      </w:pPr>
      <w:r>
        <w:rPr>
          <w:sz w:val="20"/>
        </w:rPr>
        <w:t>DATABASE</w:t>
      </w:r>
    </w:p>
    <w:p w14:paraId="14206DFD" w14:textId="500D126D" w:rsidR="00D54B66" w:rsidRDefault="003D7DD6" w:rsidP="00AF6B6F">
      <w:pPr>
        <w:pStyle w:val="BodyText"/>
        <w:ind w:left="200"/>
        <w:rPr>
          <w:sz w:val="20"/>
        </w:rPr>
        <w:sectPr w:rsidR="00D54B66">
          <w:pgSz w:w="12240" w:h="15840"/>
          <w:pgMar w:top="1360" w:right="780" w:bottom="1220" w:left="1240" w:header="721" w:footer="1035" w:gutter="0"/>
          <w:cols w:space="720"/>
        </w:sectPr>
      </w:pPr>
      <w:r>
        <w:rPr>
          <w:noProof/>
        </w:rPr>
        <w:drawing>
          <wp:inline distT="0" distB="0" distL="0" distR="0" wp14:anchorId="4777B65A" wp14:editId="44D83807">
            <wp:extent cx="6489700" cy="667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9700" cy="6675120"/>
                    </a:xfrm>
                    <a:prstGeom prst="rect">
                      <a:avLst/>
                    </a:prstGeom>
                    <a:noFill/>
                    <a:ln>
                      <a:noFill/>
                    </a:ln>
                  </pic:spPr>
                </pic:pic>
              </a:graphicData>
            </a:graphic>
          </wp:inline>
        </w:drawing>
      </w:r>
    </w:p>
    <w:p w14:paraId="65C7AAEA" w14:textId="165B8514" w:rsidR="00D54B66" w:rsidRDefault="00D54B66" w:rsidP="00AF6B6F">
      <w:pPr>
        <w:pStyle w:val="BodyText"/>
        <w:spacing w:line="20" w:lineRule="exact"/>
        <w:rPr>
          <w:sz w:val="2"/>
        </w:rPr>
        <w:sectPr w:rsidR="00D54B66">
          <w:type w:val="continuous"/>
          <w:pgSz w:w="12240" w:h="15840"/>
          <w:pgMar w:top="1360" w:right="780" w:bottom="1220" w:left="1240" w:header="720" w:footer="720" w:gutter="0"/>
          <w:cols w:num="3" w:space="720" w:equalWidth="0">
            <w:col w:w="4000" w:space="40"/>
            <w:col w:w="1185" w:space="39"/>
            <w:col w:w="4956"/>
          </w:cols>
        </w:sectPr>
      </w:pPr>
    </w:p>
    <w:p w14:paraId="1D742DD0" w14:textId="4F384A42" w:rsidR="00D54B66" w:rsidRPr="003D7DD6" w:rsidRDefault="00D54B66" w:rsidP="003D7DD6">
      <w:pPr>
        <w:pStyle w:val="BodyText"/>
        <w:spacing w:line="20" w:lineRule="exact"/>
        <w:rPr>
          <w:sz w:val="2"/>
        </w:rPr>
        <w:sectPr w:rsidR="00D54B66" w:rsidRPr="003D7DD6">
          <w:pgSz w:w="12240" w:h="15840"/>
          <w:pgMar w:top="1360" w:right="780" w:bottom="1220" w:left="1240" w:header="721" w:footer="1035" w:gutter="0"/>
          <w:cols w:space="720"/>
        </w:sectPr>
      </w:pPr>
    </w:p>
    <w:p w14:paraId="124775B5" w14:textId="77777777" w:rsidR="00D54B66" w:rsidRDefault="00D54B66">
      <w:pPr>
        <w:rPr>
          <w:sz w:val="7"/>
        </w:rPr>
        <w:sectPr w:rsidR="00D54B66">
          <w:pgSz w:w="12240" w:h="15840"/>
          <w:pgMar w:top="1360" w:right="780" w:bottom="1220" w:left="1240" w:header="721" w:footer="1035" w:gutter="0"/>
          <w:cols w:space="720"/>
        </w:sectPr>
      </w:pPr>
    </w:p>
    <w:p w14:paraId="1C8435A6" w14:textId="063DAE4F" w:rsidR="00AF6B6F" w:rsidRDefault="00AF6B6F" w:rsidP="00AF6B6F">
      <w:pPr>
        <w:tabs>
          <w:tab w:val="left" w:pos="9038"/>
        </w:tabs>
      </w:pPr>
      <w:r>
        <w:tab/>
      </w:r>
    </w:p>
    <w:p w14:paraId="16F35E6D" w14:textId="77777777" w:rsidR="00AF6B6F" w:rsidRDefault="00AF6B6F" w:rsidP="00AF6B6F"/>
    <w:p w14:paraId="48BDD44F" w14:textId="77777777" w:rsidR="00AF6B6F" w:rsidRDefault="00AF6B6F" w:rsidP="00AF6B6F"/>
    <w:p w14:paraId="0AB4F039" w14:textId="77777777" w:rsidR="00AF6B6F" w:rsidRPr="00AF6B6F" w:rsidRDefault="00AF6B6F" w:rsidP="00AF6B6F"/>
    <w:p w14:paraId="27FA7ED5" w14:textId="77777777" w:rsidR="00AF6B6F" w:rsidRPr="00AF6B6F" w:rsidRDefault="00AF6B6F" w:rsidP="00AF6B6F"/>
    <w:p w14:paraId="711959BE" w14:textId="77777777" w:rsidR="00AF6B6F" w:rsidRPr="00AF6B6F" w:rsidRDefault="00AF6B6F" w:rsidP="00AF6B6F"/>
    <w:p w14:paraId="08D2BA30" w14:textId="77777777" w:rsidR="00AF6B6F" w:rsidRPr="00AF6B6F" w:rsidRDefault="00AF6B6F" w:rsidP="00AF6B6F"/>
    <w:p w14:paraId="2B61082F" w14:textId="77777777" w:rsidR="00AF6B6F" w:rsidRPr="00AF6B6F" w:rsidRDefault="00AF6B6F" w:rsidP="00AF6B6F"/>
    <w:p w14:paraId="0ADB326A" w14:textId="77777777" w:rsidR="00AF6B6F" w:rsidRPr="00AF6B6F" w:rsidRDefault="00AF6B6F" w:rsidP="00AF6B6F"/>
    <w:p w14:paraId="5A77BB10" w14:textId="77777777" w:rsidR="00AF6B6F" w:rsidRPr="00AF6B6F" w:rsidRDefault="00AF6B6F" w:rsidP="00AF6B6F"/>
    <w:p w14:paraId="271FF710" w14:textId="77777777" w:rsidR="00AF6B6F" w:rsidRPr="00AF6B6F" w:rsidRDefault="00AF6B6F" w:rsidP="00AF6B6F"/>
    <w:p w14:paraId="4B7E015C" w14:textId="77777777" w:rsidR="00AF6B6F" w:rsidRPr="00AF6B6F" w:rsidRDefault="00AF6B6F" w:rsidP="00AF6B6F"/>
    <w:p w14:paraId="7442D4C4" w14:textId="77777777" w:rsidR="00AF6B6F" w:rsidRPr="00AF6B6F" w:rsidRDefault="00AF6B6F" w:rsidP="00AF6B6F"/>
    <w:p w14:paraId="0E6F2058" w14:textId="77777777" w:rsidR="00AF6B6F" w:rsidRPr="00AF6B6F" w:rsidRDefault="00AF6B6F" w:rsidP="00AF6B6F"/>
    <w:p w14:paraId="093773B0" w14:textId="77777777" w:rsidR="00AF6B6F" w:rsidRPr="00AF6B6F" w:rsidRDefault="00AF6B6F" w:rsidP="00AF6B6F"/>
    <w:p w14:paraId="3E268AF7" w14:textId="77777777" w:rsidR="00AF6B6F" w:rsidRPr="00AF6B6F" w:rsidRDefault="00AF6B6F" w:rsidP="00AF6B6F"/>
    <w:p w14:paraId="18FBB82C" w14:textId="77777777" w:rsidR="00AF6B6F" w:rsidRPr="00AF6B6F" w:rsidRDefault="00AF6B6F" w:rsidP="00AF6B6F"/>
    <w:p w14:paraId="0AE9559A" w14:textId="08C5CFF3" w:rsidR="00AF6B6F" w:rsidRDefault="00AF6B6F" w:rsidP="00AF6B6F">
      <w:pPr>
        <w:tabs>
          <w:tab w:val="left" w:pos="2436"/>
        </w:tabs>
      </w:pPr>
      <w:r>
        <w:tab/>
      </w:r>
    </w:p>
    <w:p w14:paraId="1CA4F1A5" w14:textId="3485B6E2" w:rsidR="00AF6B6F" w:rsidRPr="00AF6B6F" w:rsidRDefault="00AF6B6F" w:rsidP="00AF6B6F">
      <w:pPr>
        <w:tabs>
          <w:tab w:val="left" w:pos="2436"/>
        </w:tabs>
        <w:sectPr w:rsidR="00AF6B6F" w:rsidRPr="00AF6B6F">
          <w:type w:val="continuous"/>
          <w:pgSz w:w="12240" w:h="15840"/>
          <w:pgMar w:top="1360" w:right="780" w:bottom="1220" w:left="1240" w:header="720" w:footer="720" w:gutter="0"/>
          <w:cols w:space="720"/>
        </w:sectPr>
      </w:pPr>
      <w:r>
        <w:tab/>
      </w:r>
    </w:p>
    <w:p w14:paraId="21924BA5" w14:textId="77777777" w:rsidR="00D54B66" w:rsidRDefault="00702921" w:rsidP="003D7DD6">
      <w:pPr>
        <w:pStyle w:val="Heading2"/>
        <w:spacing w:before="52"/>
        <w:ind w:left="2880" w:right="3929" w:firstLine="720"/>
        <w:jc w:val="left"/>
        <w:rPr>
          <w:u w:val="none"/>
        </w:rPr>
      </w:pPr>
      <w:r>
        <w:rPr>
          <w:u w:val="thick"/>
        </w:rPr>
        <w:lastRenderedPageBreak/>
        <w:t>CHAPTER 4</w:t>
      </w:r>
    </w:p>
    <w:p w14:paraId="046CBC15" w14:textId="77777777" w:rsidR="00D54B66" w:rsidRDefault="00702921">
      <w:pPr>
        <w:spacing w:before="184"/>
        <w:ind w:left="2027" w:right="2354"/>
        <w:jc w:val="center"/>
        <w:rPr>
          <w:b/>
          <w:sz w:val="32"/>
        </w:rPr>
      </w:pPr>
      <w:r>
        <w:rPr>
          <w:b/>
          <w:sz w:val="32"/>
          <w:u w:val="thick"/>
        </w:rPr>
        <w:t>SYSTEM</w:t>
      </w:r>
      <w:r>
        <w:rPr>
          <w:b/>
          <w:spacing w:val="78"/>
          <w:sz w:val="32"/>
          <w:u w:val="thick"/>
        </w:rPr>
        <w:t xml:space="preserve"> </w:t>
      </w:r>
      <w:r>
        <w:rPr>
          <w:b/>
          <w:sz w:val="32"/>
          <w:u w:val="thick"/>
        </w:rPr>
        <w:t>IMPLEMENTATION</w:t>
      </w:r>
    </w:p>
    <w:p w14:paraId="5A781B83" w14:textId="77777777" w:rsidR="00D54B66" w:rsidRDefault="00D54B66">
      <w:pPr>
        <w:pStyle w:val="BodyText"/>
        <w:rPr>
          <w:b/>
          <w:sz w:val="20"/>
        </w:rPr>
      </w:pPr>
    </w:p>
    <w:p w14:paraId="4CC45F09" w14:textId="77777777" w:rsidR="00D54B66" w:rsidRDefault="00D54B66">
      <w:pPr>
        <w:pStyle w:val="BodyText"/>
        <w:rPr>
          <w:b/>
          <w:sz w:val="20"/>
        </w:rPr>
      </w:pPr>
    </w:p>
    <w:p w14:paraId="247EAC12" w14:textId="77777777" w:rsidR="00D54B66" w:rsidRDefault="00D54B66">
      <w:pPr>
        <w:pStyle w:val="BodyText"/>
        <w:rPr>
          <w:b/>
          <w:sz w:val="20"/>
        </w:rPr>
      </w:pPr>
    </w:p>
    <w:p w14:paraId="2A9BF32D" w14:textId="77777777" w:rsidR="00D54B66" w:rsidRDefault="00D54B66">
      <w:pPr>
        <w:pStyle w:val="BodyText"/>
        <w:rPr>
          <w:b/>
          <w:sz w:val="20"/>
        </w:rPr>
      </w:pPr>
    </w:p>
    <w:p w14:paraId="3BCCC783" w14:textId="77777777" w:rsidR="00D54B66" w:rsidRDefault="00D54B66">
      <w:pPr>
        <w:pStyle w:val="BodyText"/>
        <w:spacing w:before="8"/>
        <w:rPr>
          <w:b/>
          <w:sz w:val="23"/>
        </w:rPr>
      </w:pPr>
    </w:p>
    <w:p w14:paraId="605B841C" w14:textId="123EF14E" w:rsidR="00D54B66" w:rsidRPr="00B45C42" w:rsidRDefault="00B45C42" w:rsidP="00B45C42">
      <w:pPr>
        <w:pStyle w:val="Heading6"/>
        <w:tabs>
          <w:tab w:val="left" w:pos="2103"/>
        </w:tabs>
        <w:spacing w:before="64"/>
      </w:pPr>
      <w:r>
        <w:t>1.1</w:t>
      </w:r>
      <w:r w:rsidR="00702921">
        <w:tab/>
        <w:t>Screenshot for</w:t>
      </w:r>
      <w:r w:rsidR="00702921">
        <w:rPr>
          <w:spacing w:val="-3"/>
        </w:rPr>
        <w:t xml:space="preserve"> </w:t>
      </w:r>
      <w:r w:rsidR="00702921">
        <w:t>homepage</w:t>
      </w:r>
    </w:p>
    <w:p w14:paraId="31E81777" w14:textId="77777777" w:rsidR="00D54B66" w:rsidRDefault="00D54B66">
      <w:pPr>
        <w:pStyle w:val="BodyText"/>
        <w:rPr>
          <w:b/>
          <w:sz w:val="20"/>
        </w:rPr>
      </w:pPr>
    </w:p>
    <w:p w14:paraId="2FD8FC49" w14:textId="77777777" w:rsidR="00D54B66" w:rsidRDefault="00D54B66">
      <w:pPr>
        <w:pStyle w:val="BodyText"/>
        <w:rPr>
          <w:b/>
          <w:sz w:val="20"/>
        </w:rPr>
      </w:pPr>
    </w:p>
    <w:p w14:paraId="32533E02" w14:textId="77777777" w:rsidR="00D54B66" w:rsidRDefault="00D54B66">
      <w:pPr>
        <w:pStyle w:val="BodyText"/>
        <w:rPr>
          <w:b/>
          <w:sz w:val="20"/>
        </w:rPr>
      </w:pPr>
    </w:p>
    <w:p w14:paraId="3E7EA320" w14:textId="1D0EDB06" w:rsidR="00D54B66" w:rsidRDefault="00D54B66">
      <w:pPr>
        <w:pStyle w:val="BodyText"/>
        <w:spacing w:before="4"/>
        <w:rPr>
          <w:b/>
          <w:sz w:val="20"/>
        </w:rPr>
      </w:pPr>
    </w:p>
    <w:p w14:paraId="6F4FA25E" w14:textId="12BABE05" w:rsidR="00BB002C" w:rsidRDefault="00BB002C">
      <w:pPr>
        <w:pStyle w:val="BodyText"/>
        <w:spacing w:before="4"/>
        <w:rPr>
          <w:b/>
          <w:sz w:val="20"/>
        </w:rPr>
      </w:pPr>
      <w:r>
        <w:rPr>
          <w:noProof/>
        </w:rPr>
        <w:drawing>
          <wp:inline distT="0" distB="0" distL="0" distR="0" wp14:anchorId="21187613" wp14:editId="37F85510">
            <wp:extent cx="6489700" cy="32787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9700" cy="3278736"/>
                    </a:xfrm>
                    <a:prstGeom prst="rect">
                      <a:avLst/>
                    </a:prstGeom>
                    <a:noFill/>
                    <a:ln>
                      <a:noFill/>
                    </a:ln>
                  </pic:spPr>
                </pic:pic>
              </a:graphicData>
            </a:graphic>
          </wp:inline>
        </w:drawing>
      </w:r>
    </w:p>
    <w:p w14:paraId="110E6FA8" w14:textId="0BE4FB7B" w:rsidR="00BB002C" w:rsidRDefault="00BB002C">
      <w:pPr>
        <w:pStyle w:val="BodyText"/>
        <w:spacing w:before="4"/>
        <w:rPr>
          <w:b/>
          <w:sz w:val="20"/>
        </w:rPr>
      </w:pPr>
    </w:p>
    <w:p w14:paraId="6A90580D" w14:textId="2A9EAC0F" w:rsidR="00BB002C" w:rsidRDefault="00BB002C">
      <w:pPr>
        <w:pStyle w:val="BodyText"/>
        <w:spacing w:before="4"/>
        <w:rPr>
          <w:b/>
          <w:sz w:val="20"/>
        </w:rPr>
      </w:pPr>
    </w:p>
    <w:p w14:paraId="243B761F" w14:textId="3FF4A1B2" w:rsidR="00BB002C" w:rsidRDefault="00BB002C">
      <w:pPr>
        <w:pStyle w:val="BodyText"/>
        <w:spacing w:before="4"/>
        <w:rPr>
          <w:b/>
          <w:sz w:val="20"/>
        </w:rPr>
      </w:pPr>
    </w:p>
    <w:p w14:paraId="26EBFC9D" w14:textId="3B6C4277" w:rsidR="00BB002C" w:rsidRDefault="00BB002C">
      <w:pPr>
        <w:pStyle w:val="BodyText"/>
        <w:spacing w:before="4"/>
        <w:rPr>
          <w:b/>
          <w:sz w:val="20"/>
        </w:rPr>
      </w:pPr>
    </w:p>
    <w:p w14:paraId="433EAC11" w14:textId="77777777" w:rsidR="00BB002C" w:rsidRDefault="00BB002C">
      <w:pPr>
        <w:pStyle w:val="BodyText"/>
        <w:spacing w:before="4"/>
        <w:rPr>
          <w:b/>
          <w:sz w:val="20"/>
        </w:rPr>
      </w:pPr>
    </w:p>
    <w:p w14:paraId="6BE80D17" w14:textId="77777777" w:rsidR="00BB002C" w:rsidRDefault="00BB002C" w:rsidP="00BB002C">
      <w:pPr>
        <w:pStyle w:val="Heading4"/>
        <w:tabs>
          <w:tab w:val="left" w:pos="623"/>
        </w:tabs>
        <w:spacing w:before="94"/>
        <w:ind w:left="199" w:firstLine="0"/>
      </w:pPr>
      <w:bookmarkStart w:id="5" w:name="_TOC_250000"/>
    </w:p>
    <w:p w14:paraId="1ADF0C39" w14:textId="77777777" w:rsidR="00BB002C" w:rsidRDefault="00BB002C" w:rsidP="00BB002C">
      <w:pPr>
        <w:pStyle w:val="Heading4"/>
        <w:tabs>
          <w:tab w:val="left" w:pos="623"/>
        </w:tabs>
        <w:spacing w:before="94"/>
        <w:ind w:left="199" w:firstLine="0"/>
      </w:pPr>
    </w:p>
    <w:p w14:paraId="51E1EFE9" w14:textId="77777777" w:rsidR="00BB002C" w:rsidRDefault="00BB002C" w:rsidP="00BB002C">
      <w:pPr>
        <w:pStyle w:val="Heading4"/>
        <w:tabs>
          <w:tab w:val="left" w:pos="623"/>
        </w:tabs>
        <w:spacing w:before="94"/>
        <w:ind w:left="199" w:firstLine="0"/>
      </w:pPr>
    </w:p>
    <w:p w14:paraId="7B2A0490" w14:textId="57E27430" w:rsidR="00BB002C" w:rsidRDefault="00BB002C" w:rsidP="00BB002C">
      <w:pPr>
        <w:pStyle w:val="Heading4"/>
        <w:tabs>
          <w:tab w:val="left" w:pos="623"/>
        </w:tabs>
        <w:spacing w:before="94"/>
        <w:ind w:left="199" w:firstLine="0"/>
      </w:pPr>
    </w:p>
    <w:p w14:paraId="259043A9" w14:textId="2A80654A" w:rsidR="00B45C42" w:rsidRDefault="00B45C42" w:rsidP="00B45C42"/>
    <w:p w14:paraId="1ABA98E2" w14:textId="0387D725" w:rsidR="00B45C42" w:rsidRDefault="00B45C42" w:rsidP="00B45C42"/>
    <w:p w14:paraId="0D554D08" w14:textId="1C78F44A" w:rsidR="00B45C42" w:rsidRDefault="00B45C42" w:rsidP="00B45C42"/>
    <w:p w14:paraId="67408030" w14:textId="3082B251" w:rsidR="00B45C42" w:rsidRDefault="00B45C42" w:rsidP="00B45C42"/>
    <w:p w14:paraId="20FF9117" w14:textId="076DD3A9" w:rsidR="00B45C42" w:rsidRDefault="00B45C42" w:rsidP="00B45C42"/>
    <w:p w14:paraId="1B5DA5A1" w14:textId="72A7E3E8" w:rsidR="00B45C42" w:rsidRDefault="00B45C42" w:rsidP="00B45C42"/>
    <w:p w14:paraId="2DDF33FE" w14:textId="66DA62B9" w:rsidR="00B45C42" w:rsidRDefault="00B45C42" w:rsidP="00B45C42"/>
    <w:p w14:paraId="630A5009" w14:textId="1DAD5AA3" w:rsidR="00B45C42" w:rsidRDefault="00B45C42" w:rsidP="00B45C42"/>
    <w:p w14:paraId="27E75CCC" w14:textId="77777777" w:rsidR="00B45C42" w:rsidRDefault="00B45C42" w:rsidP="00B45C42">
      <w:pPr>
        <w:ind w:left="-160"/>
        <w:rPr>
          <w:b/>
          <w:bCs/>
        </w:rPr>
      </w:pPr>
    </w:p>
    <w:p w14:paraId="1218AC5C" w14:textId="77777777" w:rsidR="00B45C42" w:rsidRDefault="00B45C42" w:rsidP="00B45C42">
      <w:pPr>
        <w:ind w:left="-160"/>
        <w:rPr>
          <w:b/>
          <w:bCs/>
        </w:rPr>
      </w:pPr>
    </w:p>
    <w:p w14:paraId="1E7AF23D" w14:textId="13F4929D" w:rsidR="00B45C42" w:rsidRDefault="00B45C42" w:rsidP="00B45C42">
      <w:pPr>
        <w:ind w:left="200"/>
        <w:rPr>
          <w:b/>
          <w:bCs/>
        </w:rPr>
      </w:pPr>
      <w:r>
        <w:rPr>
          <w:b/>
          <w:bCs/>
        </w:rPr>
        <w:t xml:space="preserve">1.2 </w:t>
      </w:r>
      <w:r w:rsidRPr="00B45C42">
        <w:rPr>
          <w:b/>
          <w:bCs/>
        </w:rPr>
        <w:t xml:space="preserve">Sign Up page </w:t>
      </w:r>
    </w:p>
    <w:p w14:paraId="09D6E3FA" w14:textId="77777777" w:rsidR="00B45C42" w:rsidRPr="00B45C42" w:rsidRDefault="00B45C42" w:rsidP="00B45C42">
      <w:pPr>
        <w:ind w:left="200"/>
        <w:rPr>
          <w:b/>
          <w:bCs/>
        </w:rPr>
      </w:pPr>
    </w:p>
    <w:p w14:paraId="68B79B8E" w14:textId="66D78B66" w:rsidR="00B45C42" w:rsidRDefault="00B45C42" w:rsidP="00B45C42">
      <w:pPr>
        <w:pStyle w:val="ListParagraph"/>
        <w:ind w:left="200" w:firstLine="0"/>
        <w:rPr>
          <w:b/>
          <w:bCs/>
        </w:rPr>
      </w:pPr>
    </w:p>
    <w:p w14:paraId="760BA8B6" w14:textId="38543418" w:rsidR="00B45C42" w:rsidRDefault="00B45C42" w:rsidP="00B45C42">
      <w:pPr>
        <w:pStyle w:val="ListParagraph"/>
        <w:ind w:left="200" w:firstLine="0"/>
        <w:rPr>
          <w:b/>
          <w:bCs/>
        </w:rPr>
      </w:pPr>
    </w:p>
    <w:p w14:paraId="115F5ECE" w14:textId="12C4AF66" w:rsidR="00B45C42" w:rsidRDefault="00B45C42" w:rsidP="00B45C42">
      <w:pPr>
        <w:pStyle w:val="ListParagraph"/>
        <w:ind w:left="200" w:firstLine="0"/>
        <w:rPr>
          <w:b/>
          <w:bCs/>
        </w:rPr>
      </w:pPr>
    </w:p>
    <w:p w14:paraId="1E899620" w14:textId="77777777" w:rsidR="00B45C42" w:rsidRPr="00B45C42" w:rsidRDefault="00B45C42" w:rsidP="00B45C42">
      <w:pPr>
        <w:pStyle w:val="ListParagraph"/>
        <w:ind w:left="200" w:firstLine="0"/>
        <w:rPr>
          <w:b/>
          <w:bCs/>
        </w:rPr>
      </w:pPr>
    </w:p>
    <w:p w14:paraId="5B937418" w14:textId="72D2E24B" w:rsidR="00B45C42" w:rsidRDefault="00B45C42" w:rsidP="00B45C42">
      <w:pPr>
        <w:pStyle w:val="ListParagraph"/>
        <w:ind w:left="200" w:firstLine="0"/>
        <w:rPr>
          <w:b/>
          <w:bCs/>
        </w:rPr>
      </w:pPr>
    </w:p>
    <w:p w14:paraId="1F4056DA" w14:textId="0250A990" w:rsidR="00B45C42" w:rsidRDefault="00B45C42" w:rsidP="00B45C42">
      <w:pPr>
        <w:pStyle w:val="ListParagraph"/>
        <w:ind w:left="200" w:firstLine="0"/>
        <w:rPr>
          <w:b/>
          <w:bCs/>
        </w:rPr>
      </w:pPr>
    </w:p>
    <w:p w14:paraId="6B85ADE9" w14:textId="026DB11F" w:rsidR="00B45C42" w:rsidRDefault="00B45C42" w:rsidP="00B45C42">
      <w:pPr>
        <w:pStyle w:val="ListParagraph"/>
        <w:ind w:left="200" w:firstLine="0"/>
        <w:rPr>
          <w:b/>
          <w:bCs/>
        </w:rPr>
      </w:pPr>
    </w:p>
    <w:p w14:paraId="4530A4D7" w14:textId="1A683B38" w:rsidR="00B45C42" w:rsidRDefault="00B45C42" w:rsidP="00B45C42">
      <w:pPr>
        <w:pStyle w:val="ListParagraph"/>
        <w:ind w:left="200" w:firstLine="0"/>
        <w:rPr>
          <w:b/>
          <w:bCs/>
        </w:rPr>
      </w:pPr>
      <w:r>
        <w:rPr>
          <w:noProof/>
        </w:rPr>
        <w:drawing>
          <wp:inline distT="0" distB="0" distL="0" distR="0" wp14:anchorId="6CC18D00" wp14:editId="48164BD6">
            <wp:extent cx="6489700" cy="3285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9700" cy="3285490"/>
                    </a:xfrm>
                    <a:prstGeom prst="rect">
                      <a:avLst/>
                    </a:prstGeom>
                    <a:noFill/>
                    <a:ln>
                      <a:noFill/>
                    </a:ln>
                  </pic:spPr>
                </pic:pic>
              </a:graphicData>
            </a:graphic>
          </wp:inline>
        </w:drawing>
      </w:r>
    </w:p>
    <w:p w14:paraId="2BB48B18" w14:textId="4848D097" w:rsidR="00B45C42" w:rsidRDefault="00B45C42" w:rsidP="00B45C42">
      <w:pPr>
        <w:pStyle w:val="ListParagraph"/>
        <w:ind w:left="200" w:firstLine="0"/>
        <w:rPr>
          <w:b/>
          <w:bCs/>
        </w:rPr>
      </w:pPr>
    </w:p>
    <w:p w14:paraId="2C770587" w14:textId="6D1BC942" w:rsidR="00B45C42" w:rsidRDefault="00B45C42" w:rsidP="00B45C42">
      <w:pPr>
        <w:pStyle w:val="ListParagraph"/>
        <w:ind w:left="200" w:firstLine="0"/>
        <w:rPr>
          <w:b/>
          <w:bCs/>
        </w:rPr>
      </w:pPr>
    </w:p>
    <w:p w14:paraId="5E04D22D" w14:textId="28A94BA1" w:rsidR="00B45C42" w:rsidRDefault="00B45C42" w:rsidP="00B45C42">
      <w:pPr>
        <w:pStyle w:val="ListParagraph"/>
        <w:ind w:left="200" w:firstLine="0"/>
        <w:rPr>
          <w:b/>
          <w:bCs/>
        </w:rPr>
      </w:pPr>
    </w:p>
    <w:p w14:paraId="01C73AFB" w14:textId="77777777" w:rsidR="00B45C42" w:rsidRPr="00B45C42" w:rsidRDefault="00B45C42" w:rsidP="00B45C42">
      <w:pPr>
        <w:pStyle w:val="ListParagraph"/>
        <w:ind w:left="200" w:firstLine="0"/>
        <w:rPr>
          <w:b/>
          <w:bCs/>
        </w:rPr>
      </w:pPr>
    </w:p>
    <w:p w14:paraId="72ABCAD0" w14:textId="43908692" w:rsidR="00B45C42" w:rsidRDefault="00B45C42" w:rsidP="00B45C42"/>
    <w:p w14:paraId="1A87765E" w14:textId="59D4BA21" w:rsidR="00B45C42" w:rsidRDefault="00B45C42" w:rsidP="00B45C42"/>
    <w:p w14:paraId="50F576DA" w14:textId="73DD747D" w:rsidR="00B45C42" w:rsidRPr="00B45C42" w:rsidRDefault="00B45C42" w:rsidP="00B45C42">
      <w:pPr>
        <w:rPr>
          <w:b/>
          <w:bCs/>
        </w:rPr>
      </w:pPr>
    </w:p>
    <w:p w14:paraId="11CAE3D0" w14:textId="2F92548A" w:rsidR="00B45C42" w:rsidRDefault="00B45C42" w:rsidP="00B45C42"/>
    <w:p w14:paraId="1BC211E5" w14:textId="7F3536E9" w:rsidR="00B45C42" w:rsidRDefault="00B45C42" w:rsidP="00B45C42"/>
    <w:p w14:paraId="378875BE" w14:textId="0919BF7C" w:rsidR="00B45C42" w:rsidRDefault="00B45C42" w:rsidP="00B45C42"/>
    <w:p w14:paraId="3BD3BA22" w14:textId="44988C22" w:rsidR="00B45C42" w:rsidRDefault="00B45C42" w:rsidP="00B45C42"/>
    <w:p w14:paraId="2B44CFC4" w14:textId="09E35CC3" w:rsidR="00B45C42" w:rsidRDefault="00B45C42" w:rsidP="00B45C42"/>
    <w:p w14:paraId="726A4E0C" w14:textId="73411ED0" w:rsidR="00B45C42" w:rsidRDefault="00B45C42" w:rsidP="00B45C42"/>
    <w:p w14:paraId="24480687" w14:textId="7A2F3158" w:rsidR="00B45C42" w:rsidRDefault="00B45C42" w:rsidP="00B45C42"/>
    <w:p w14:paraId="7F850808" w14:textId="2D921FE8" w:rsidR="00B45C42" w:rsidRDefault="00B45C42" w:rsidP="00B45C42"/>
    <w:p w14:paraId="59DECAA4" w14:textId="5310DABB" w:rsidR="00B45C42" w:rsidRDefault="00B45C42" w:rsidP="00B45C42"/>
    <w:p w14:paraId="48A41A04" w14:textId="5A86DC60" w:rsidR="00B45C42" w:rsidRDefault="00B45C42" w:rsidP="00B45C42"/>
    <w:p w14:paraId="02C12F50" w14:textId="4840BAC5" w:rsidR="00B45C42" w:rsidRDefault="00B45C42" w:rsidP="00B45C42"/>
    <w:p w14:paraId="764A05EF" w14:textId="10D2A806" w:rsidR="00B45C42" w:rsidRDefault="00B45C42" w:rsidP="00B45C42"/>
    <w:p w14:paraId="7C84ADF1" w14:textId="0911E67F" w:rsidR="00B45C42" w:rsidRDefault="00B45C42" w:rsidP="00B45C42"/>
    <w:p w14:paraId="2ED41484" w14:textId="1B689E7C" w:rsidR="00B45C42" w:rsidRPr="00491B50" w:rsidRDefault="00491B50" w:rsidP="00491B50">
      <w:pPr>
        <w:pStyle w:val="ListParagraph"/>
        <w:numPr>
          <w:ilvl w:val="1"/>
          <w:numId w:val="6"/>
        </w:numPr>
        <w:rPr>
          <w:b/>
          <w:bCs/>
        </w:rPr>
      </w:pPr>
      <w:r w:rsidRPr="00491B50">
        <w:rPr>
          <w:b/>
          <w:bCs/>
        </w:rPr>
        <w:t>Login Page</w:t>
      </w:r>
    </w:p>
    <w:p w14:paraId="6BD66835" w14:textId="71CF4A85" w:rsidR="00491B50" w:rsidRDefault="00491B50" w:rsidP="00491B50">
      <w:pPr>
        <w:pStyle w:val="ListParagraph"/>
        <w:ind w:left="200" w:firstLine="0"/>
        <w:rPr>
          <w:b/>
          <w:bCs/>
        </w:rPr>
      </w:pPr>
    </w:p>
    <w:p w14:paraId="386AB399" w14:textId="77777777" w:rsidR="00491B50" w:rsidRPr="00491B50" w:rsidRDefault="00491B50" w:rsidP="00491B50">
      <w:pPr>
        <w:pStyle w:val="ListParagraph"/>
        <w:ind w:left="200" w:firstLine="0"/>
        <w:rPr>
          <w:b/>
          <w:bCs/>
        </w:rPr>
      </w:pPr>
    </w:p>
    <w:p w14:paraId="5B1BDF4E" w14:textId="5752902C" w:rsidR="00491B50" w:rsidRDefault="00491B50" w:rsidP="00B45C42">
      <w:pPr>
        <w:rPr>
          <w:b/>
          <w:bCs/>
        </w:rPr>
      </w:pPr>
    </w:p>
    <w:p w14:paraId="1571C3D9" w14:textId="123C372B" w:rsidR="00491B50" w:rsidRPr="00B45C42" w:rsidRDefault="00491B50" w:rsidP="00B45C42">
      <w:pPr>
        <w:rPr>
          <w:b/>
          <w:bCs/>
        </w:rPr>
      </w:pPr>
      <w:r>
        <w:rPr>
          <w:noProof/>
        </w:rPr>
        <w:drawing>
          <wp:inline distT="0" distB="0" distL="0" distR="0" wp14:anchorId="060627ED" wp14:editId="3EF6EAF4">
            <wp:extent cx="6489700" cy="3268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9700" cy="3268980"/>
                    </a:xfrm>
                    <a:prstGeom prst="rect">
                      <a:avLst/>
                    </a:prstGeom>
                    <a:noFill/>
                    <a:ln>
                      <a:noFill/>
                    </a:ln>
                  </pic:spPr>
                </pic:pic>
              </a:graphicData>
            </a:graphic>
          </wp:inline>
        </w:drawing>
      </w:r>
    </w:p>
    <w:p w14:paraId="0A3DAD27" w14:textId="7B287A98" w:rsidR="00B45C42" w:rsidRDefault="00B45C42" w:rsidP="00B45C42"/>
    <w:p w14:paraId="5AF419B8" w14:textId="618B9576" w:rsidR="00B45C42" w:rsidRDefault="00B45C42" w:rsidP="00B45C42"/>
    <w:p w14:paraId="42F1C61B" w14:textId="5049C569" w:rsidR="00B45C42" w:rsidRDefault="00B45C42" w:rsidP="00B45C42"/>
    <w:p w14:paraId="3927318D" w14:textId="2FA4B0FC" w:rsidR="00B45C42" w:rsidRDefault="00B45C42" w:rsidP="00B45C42"/>
    <w:p w14:paraId="5C268751" w14:textId="4D220B1D" w:rsidR="00B45C42" w:rsidRDefault="00B45C42" w:rsidP="00B45C42"/>
    <w:p w14:paraId="2E112576" w14:textId="62D6F61C" w:rsidR="00B45C42" w:rsidRDefault="00B45C42" w:rsidP="00B45C42"/>
    <w:p w14:paraId="6BAC6CA2" w14:textId="50D0623C" w:rsidR="00B45C42" w:rsidRDefault="00B45C42" w:rsidP="00B45C42"/>
    <w:p w14:paraId="65557A7A" w14:textId="1B487CA1" w:rsidR="00B45C42" w:rsidRDefault="00B45C42" w:rsidP="00B45C42"/>
    <w:p w14:paraId="46E1EBF4" w14:textId="6425C3B5" w:rsidR="00B45C42" w:rsidRDefault="00B45C42" w:rsidP="00B45C42"/>
    <w:p w14:paraId="17D1EF51" w14:textId="6BD6B3DD" w:rsidR="00B45C42" w:rsidRDefault="00B45C42" w:rsidP="00B45C42"/>
    <w:p w14:paraId="26BF2364" w14:textId="0DBD81C8" w:rsidR="00B45C42" w:rsidRDefault="00B45C42" w:rsidP="00B45C42"/>
    <w:p w14:paraId="3A288FF3" w14:textId="41274341" w:rsidR="00B45C42" w:rsidRDefault="00B45C42" w:rsidP="00B45C42"/>
    <w:p w14:paraId="1A4BF69F" w14:textId="6F40FBB7" w:rsidR="00B45C42" w:rsidRDefault="00B45C42" w:rsidP="00B45C42"/>
    <w:p w14:paraId="2B058009" w14:textId="0D0DAA1F" w:rsidR="00B45C42" w:rsidRDefault="00B45C42" w:rsidP="00B45C42"/>
    <w:p w14:paraId="60441A5C" w14:textId="2FB436FB" w:rsidR="00B45C42" w:rsidRDefault="00B45C42" w:rsidP="00B45C42"/>
    <w:p w14:paraId="2FAE02D1" w14:textId="41AED847" w:rsidR="00B45C42" w:rsidRDefault="00B45C42" w:rsidP="00B45C42"/>
    <w:p w14:paraId="6BABF927" w14:textId="3F823372" w:rsidR="00B45C42" w:rsidRDefault="00B45C42" w:rsidP="00B45C42"/>
    <w:p w14:paraId="00FC7402" w14:textId="6FFB312A" w:rsidR="00B45C42" w:rsidRDefault="00B45C42" w:rsidP="00B45C42"/>
    <w:p w14:paraId="1299FA32" w14:textId="381FF867" w:rsidR="00B45C42" w:rsidRDefault="00B45C42" w:rsidP="00B45C42"/>
    <w:p w14:paraId="3D894FA6" w14:textId="57C1710A" w:rsidR="00B45C42" w:rsidRDefault="00B45C42" w:rsidP="00B45C42"/>
    <w:p w14:paraId="331A6F64" w14:textId="1830123E" w:rsidR="00B45C42" w:rsidRDefault="00B45C42" w:rsidP="00B45C42"/>
    <w:p w14:paraId="07388FDF" w14:textId="1FF40C18" w:rsidR="00B45C42" w:rsidRDefault="00B45C42" w:rsidP="00B45C42"/>
    <w:p w14:paraId="7080C364" w14:textId="16D4C8E5" w:rsidR="00B45C42" w:rsidRDefault="00B45C42" w:rsidP="00B45C42"/>
    <w:p w14:paraId="7C2BAC84" w14:textId="32862E0D" w:rsidR="00B45C42" w:rsidRDefault="00B45C42" w:rsidP="00B45C42"/>
    <w:p w14:paraId="60A18A5A" w14:textId="30459289" w:rsidR="00B45C42" w:rsidRDefault="00B45C42" w:rsidP="00B45C42"/>
    <w:p w14:paraId="78136490" w14:textId="1B05DD81" w:rsidR="00B45C42" w:rsidRDefault="00B45C42" w:rsidP="00B45C42"/>
    <w:p w14:paraId="4B0F54A3" w14:textId="262EC297" w:rsidR="00B45C42" w:rsidRDefault="00B45C42" w:rsidP="00B45C42"/>
    <w:p w14:paraId="6AEBD85F" w14:textId="6825AC84" w:rsidR="00B45C42" w:rsidRDefault="00B45C42" w:rsidP="00B45C42"/>
    <w:p w14:paraId="085823F1" w14:textId="38677BD0" w:rsidR="00491B50" w:rsidRDefault="00491B50" w:rsidP="00B45C42"/>
    <w:p w14:paraId="7505BB4B" w14:textId="77777777" w:rsidR="00491B50" w:rsidRDefault="00491B50" w:rsidP="00B45C42"/>
    <w:p w14:paraId="481D25BC" w14:textId="39908FB4" w:rsidR="00491B50" w:rsidRPr="00491B50" w:rsidRDefault="00491B50" w:rsidP="00491B50">
      <w:pPr>
        <w:pStyle w:val="ListParagraph"/>
        <w:numPr>
          <w:ilvl w:val="1"/>
          <w:numId w:val="6"/>
        </w:numPr>
        <w:rPr>
          <w:b/>
          <w:bCs/>
        </w:rPr>
      </w:pPr>
      <w:r w:rsidRPr="00491B50">
        <w:rPr>
          <w:b/>
          <w:bCs/>
        </w:rPr>
        <w:t>List of Users</w:t>
      </w:r>
    </w:p>
    <w:p w14:paraId="7A7F8221" w14:textId="24546FC3" w:rsidR="00491B50" w:rsidRDefault="00491B50" w:rsidP="00491B50">
      <w:pPr>
        <w:ind w:left="-160"/>
        <w:rPr>
          <w:b/>
          <w:bCs/>
        </w:rPr>
      </w:pPr>
    </w:p>
    <w:p w14:paraId="5650647B" w14:textId="652B97F3" w:rsidR="00491B50" w:rsidRDefault="00491B50" w:rsidP="00491B50">
      <w:pPr>
        <w:ind w:left="-160"/>
        <w:rPr>
          <w:b/>
          <w:bCs/>
        </w:rPr>
      </w:pPr>
    </w:p>
    <w:p w14:paraId="54713A3D" w14:textId="16D424C2" w:rsidR="00491B50" w:rsidRDefault="00491B50" w:rsidP="00491B50">
      <w:pPr>
        <w:ind w:left="-160"/>
        <w:rPr>
          <w:b/>
          <w:bCs/>
        </w:rPr>
      </w:pPr>
    </w:p>
    <w:p w14:paraId="6392DDD9" w14:textId="20D3AC09" w:rsidR="00491B50" w:rsidRPr="00491B50" w:rsidRDefault="00491B50" w:rsidP="00491B50">
      <w:pPr>
        <w:ind w:left="-160"/>
        <w:rPr>
          <w:b/>
          <w:bCs/>
        </w:rPr>
      </w:pPr>
    </w:p>
    <w:p w14:paraId="302F9069" w14:textId="2BC3D534" w:rsidR="00B45C42" w:rsidRDefault="00B45C42" w:rsidP="00B45C42"/>
    <w:p w14:paraId="12D6E331" w14:textId="58D68439" w:rsidR="00B45C42" w:rsidRDefault="00B45C42" w:rsidP="00B45C42"/>
    <w:p w14:paraId="389B6C1A" w14:textId="3D8F02C7" w:rsidR="00B45C42" w:rsidRDefault="00B45C42" w:rsidP="00B45C42"/>
    <w:p w14:paraId="326A6443" w14:textId="2FE9C532" w:rsidR="00B45C42" w:rsidRDefault="00491B50" w:rsidP="00B45C42">
      <w:r>
        <w:rPr>
          <w:noProof/>
        </w:rPr>
        <w:drawing>
          <wp:inline distT="0" distB="0" distL="0" distR="0" wp14:anchorId="363EC8EF" wp14:editId="1EB893D6">
            <wp:extent cx="6489700" cy="345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9700" cy="3454400"/>
                    </a:xfrm>
                    <a:prstGeom prst="rect">
                      <a:avLst/>
                    </a:prstGeom>
                    <a:noFill/>
                    <a:ln>
                      <a:noFill/>
                    </a:ln>
                  </pic:spPr>
                </pic:pic>
              </a:graphicData>
            </a:graphic>
          </wp:inline>
        </w:drawing>
      </w:r>
    </w:p>
    <w:p w14:paraId="1143804E" w14:textId="659DF531" w:rsidR="00B45C42" w:rsidRDefault="00B45C42" w:rsidP="00B45C42"/>
    <w:p w14:paraId="77D4563A" w14:textId="27FCF1D2" w:rsidR="00B45C42" w:rsidRDefault="00B45C42" w:rsidP="00B45C42"/>
    <w:p w14:paraId="2DD5DDC8" w14:textId="00AA08FE" w:rsidR="00B45C42" w:rsidRDefault="00B45C42" w:rsidP="00B45C42"/>
    <w:p w14:paraId="1627A8C1" w14:textId="0A81BB9A" w:rsidR="00B45C42" w:rsidRDefault="00B45C42" w:rsidP="00B45C42"/>
    <w:p w14:paraId="2E06A680" w14:textId="502E4A63" w:rsidR="00B45C42" w:rsidRDefault="00B45C42" w:rsidP="00B45C42"/>
    <w:p w14:paraId="1AE89DE8" w14:textId="68FE98A8" w:rsidR="00B45C42" w:rsidRDefault="00B45C42" w:rsidP="00B45C42"/>
    <w:p w14:paraId="0A335AE6" w14:textId="6F32D250" w:rsidR="00B45C42" w:rsidRDefault="00B45C42" w:rsidP="00B45C42"/>
    <w:p w14:paraId="0BBB4013" w14:textId="2995D9DE" w:rsidR="00B45C42" w:rsidRDefault="00B45C42" w:rsidP="00B45C42"/>
    <w:p w14:paraId="74D3DFA1" w14:textId="7F37165A" w:rsidR="00B45C42" w:rsidRDefault="00B45C42" w:rsidP="00B45C42"/>
    <w:p w14:paraId="7F616610" w14:textId="56957F41" w:rsidR="00B45C42" w:rsidRDefault="00B45C42" w:rsidP="00B45C42"/>
    <w:p w14:paraId="403FBBCD" w14:textId="6814837C" w:rsidR="00B45C42" w:rsidRDefault="00B45C42" w:rsidP="00B45C42"/>
    <w:p w14:paraId="760507FB" w14:textId="3A102384" w:rsidR="00B45C42" w:rsidRDefault="00B45C42" w:rsidP="00B45C42"/>
    <w:p w14:paraId="182F5832" w14:textId="6B573673" w:rsidR="00B45C42" w:rsidRDefault="00B45C42" w:rsidP="00B45C42"/>
    <w:p w14:paraId="0BD0D424" w14:textId="65670E04" w:rsidR="00B45C42" w:rsidRDefault="00B45C42" w:rsidP="00B45C42"/>
    <w:p w14:paraId="3D919E59" w14:textId="16748F95" w:rsidR="00B45C42" w:rsidRDefault="00B45C42" w:rsidP="00B45C42"/>
    <w:p w14:paraId="10B4F30A" w14:textId="08DC8B0C" w:rsidR="00B45C42" w:rsidRDefault="00B45C42" w:rsidP="00B45C42"/>
    <w:p w14:paraId="0FCEF89F" w14:textId="12249427" w:rsidR="00B45C42" w:rsidRDefault="00B45C42" w:rsidP="00B45C42"/>
    <w:p w14:paraId="20544BF9" w14:textId="5CF364F3" w:rsidR="00B45C42" w:rsidRDefault="00B45C42" w:rsidP="00B45C42"/>
    <w:p w14:paraId="0074A1C9" w14:textId="156F57E4" w:rsidR="00B45C42" w:rsidRDefault="00B45C42" w:rsidP="00B45C42"/>
    <w:p w14:paraId="6B8B7E53" w14:textId="44A8935E" w:rsidR="00B45C42" w:rsidRDefault="00B45C42" w:rsidP="00B45C42">
      <w:pPr>
        <w:rPr>
          <w:sz w:val="32"/>
          <w:szCs w:val="32"/>
        </w:rPr>
      </w:pPr>
    </w:p>
    <w:p w14:paraId="122A6514" w14:textId="0239D992" w:rsidR="004B7883" w:rsidRPr="004B7883" w:rsidRDefault="004B7883" w:rsidP="004B7883">
      <w:pPr>
        <w:pStyle w:val="ListParagraph"/>
        <w:numPr>
          <w:ilvl w:val="1"/>
          <w:numId w:val="6"/>
        </w:numPr>
        <w:rPr>
          <w:b/>
          <w:bCs/>
          <w:sz w:val="28"/>
          <w:szCs w:val="28"/>
        </w:rPr>
      </w:pPr>
      <w:r w:rsidRPr="004B7883">
        <w:rPr>
          <w:b/>
          <w:bCs/>
          <w:sz w:val="28"/>
          <w:szCs w:val="28"/>
        </w:rPr>
        <w:t xml:space="preserve">Bill generated </w:t>
      </w:r>
    </w:p>
    <w:p w14:paraId="3C5E218C" w14:textId="7975A972" w:rsidR="004B7883" w:rsidRDefault="004B7883" w:rsidP="004B7883">
      <w:pPr>
        <w:pStyle w:val="ListParagraph"/>
        <w:ind w:left="200" w:firstLine="0"/>
        <w:rPr>
          <w:b/>
          <w:bCs/>
          <w:sz w:val="28"/>
          <w:szCs w:val="28"/>
        </w:rPr>
      </w:pPr>
    </w:p>
    <w:p w14:paraId="31F279B8" w14:textId="3E3452B3" w:rsidR="004B7883" w:rsidRDefault="004B7883" w:rsidP="004B7883">
      <w:pPr>
        <w:pStyle w:val="ListParagraph"/>
        <w:ind w:left="200" w:firstLine="0"/>
        <w:rPr>
          <w:b/>
          <w:bCs/>
          <w:sz w:val="28"/>
          <w:szCs w:val="28"/>
        </w:rPr>
      </w:pPr>
    </w:p>
    <w:p w14:paraId="7855621C" w14:textId="7EA1B824" w:rsidR="004B7883" w:rsidRDefault="004B7883" w:rsidP="004B7883">
      <w:pPr>
        <w:pStyle w:val="ListParagraph"/>
        <w:ind w:left="200" w:firstLine="0"/>
        <w:rPr>
          <w:b/>
          <w:bCs/>
          <w:sz w:val="28"/>
          <w:szCs w:val="28"/>
        </w:rPr>
      </w:pPr>
    </w:p>
    <w:p w14:paraId="1D22338B" w14:textId="6C5083AC" w:rsidR="004B7883" w:rsidRPr="004B7883" w:rsidRDefault="004B7883" w:rsidP="004B7883">
      <w:pPr>
        <w:pStyle w:val="ListParagraph"/>
        <w:ind w:left="200" w:firstLine="0"/>
        <w:rPr>
          <w:b/>
          <w:bCs/>
          <w:sz w:val="28"/>
          <w:szCs w:val="28"/>
        </w:rPr>
      </w:pPr>
    </w:p>
    <w:p w14:paraId="243E540E" w14:textId="7B469594" w:rsidR="00B45C42" w:rsidRDefault="004B7883" w:rsidP="00B45C42">
      <w:r>
        <w:rPr>
          <w:noProof/>
        </w:rPr>
        <w:drawing>
          <wp:inline distT="0" distB="0" distL="0" distR="0" wp14:anchorId="5DE53CE9" wp14:editId="5F907BFB">
            <wp:extent cx="6489700" cy="3458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9700" cy="3458845"/>
                    </a:xfrm>
                    <a:prstGeom prst="rect">
                      <a:avLst/>
                    </a:prstGeom>
                    <a:noFill/>
                    <a:ln>
                      <a:noFill/>
                    </a:ln>
                  </pic:spPr>
                </pic:pic>
              </a:graphicData>
            </a:graphic>
          </wp:inline>
        </w:drawing>
      </w:r>
    </w:p>
    <w:p w14:paraId="4784CD10" w14:textId="4CBBA864" w:rsidR="00B45C42" w:rsidRDefault="00B45C42" w:rsidP="00B45C42"/>
    <w:p w14:paraId="5637EC67" w14:textId="3A7510B9" w:rsidR="00B45C42" w:rsidRDefault="00B45C42" w:rsidP="00B45C42"/>
    <w:p w14:paraId="380F52DD" w14:textId="3EEAB0F7" w:rsidR="00B45C42" w:rsidRDefault="00B45C42" w:rsidP="00B45C42"/>
    <w:p w14:paraId="4C93D4E9" w14:textId="5E5BDF09" w:rsidR="00B45C42" w:rsidRDefault="00B45C42" w:rsidP="00B45C42"/>
    <w:p w14:paraId="058847CC" w14:textId="58370352" w:rsidR="00B45C42" w:rsidRDefault="00B45C42" w:rsidP="00B45C42"/>
    <w:p w14:paraId="5187530E" w14:textId="4F8A1A00" w:rsidR="00B45C42" w:rsidRDefault="00B45C42" w:rsidP="00B45C42"/>
    <w:p w14:paraId="00144AA5" w14:textId="25804AD9" w:rsidR="00B45C42" w:rsidRDefault="00B45C42" w:rsidP="00B45C42"/>
    <w:p w14:paraId="45C4356F" w14:textId="1342B932" w:rsidR="00B45C42" w:rsidRDefault="00B45C42" w:rsidP="00B45C42"/>
    <w:p w14:paraId="01C76CCA" w14:textId="5AA528A5" w:rsidR="00B45C42" w:rsidRDefault="00B45C42" w:rsidP="00B45C42"/>
    <w:p w14:paraId="0D1522AE" w14:textId="7EE0246E" w:rsidR="00B45C42" w:rsidRDefault="00B45C42" w:rsidP="00B45C42"/>
    <w:p w14:paraId="77E28B24" w14:textId="4900D598" w:rsidR="00B45C42" w:rsidRDefault="00B45C42" w:rsidP="00B45C42"/>
    <w:p w14:paraId="400F0940" w14:textId="1BE2BEB5" w:rsidR="00B45C42" w:rsidRDefault="00B45C42" w:rsidP="00B45C42"/>
    <w:p w14:paraId="64BAF327" w14:textId="730F115B" w:rsidR="00B45C42" w:rsidRDefault="00B45C42" w:rsidP="00B45C42"/>
    <w:p w14:paraId="2419C95F" w14:textId="0C4EF7FD" w:rsidR="00B45C42" w:rsidRDefault="00B45C42" w:rsidP="00B45C42"/>
    <w:p w14:paraId="4C8C5A69" w14:textId="3F753C25" w:rsidR="00B45C42" w:rsidRDefault="00B45C42" w:rsidP="00B45C42"/>
    <w:p w14:paraId="0F9134A8" w14:textId="509DC302" w:rsidR="00B45C42" w:rsidRDefault="00B45C42" w:rsidP="00B45C42"/>
    <w:p w14:paraId="4F4F037C" w14:textId="25458B22" w:rsidR="00B45C42" w:rsidRDefault="00B45C42" w:rsidP="00B45C42"/>
    <w:p w14:paraId="77F75E15" w14:textId="67E13773" w:rsidR="00B45C42" w:rsidRDefault="00B45C42" w:rsidP="00B45C42"/>
    <w:p w14:paraId="46191F4D" w14:textId="25ACAB70" w:rsidR="00B45C42" w:rsidRDefault="00AF6B6F" w:rsidP="00AF6B6F">
      <w:pPr>
        <w:tabs>
          <w:tab w:val="left" w:pos="3810"/>
        </w:tabs>
      </w:pPr>
      <w:r>
        <w:tab/>
      </w:r>
    </w:p>
    <w:p w14:paraId="4A925180" w14:textId="6A4D666D" w:rsidR="00B45C42" w:rsidRDefault="00B45C42" w:rsidP="00B45C42"/>
    <w:p w14:paraId="365F5604" w14:textId="027398F2" w:rsidR="00B45C42" w:rsidRDefault="00B45C42" w:rsidP="00B45C42"/>
    <w:p w14:paraId="27BF25F3" w14:textId="6B1FB14C" w:rsidR="00B45C42" w:rsidRDefault="00B45C42" w:rsidP="00B45C42"/>
    <w:p w14:paraId="39E18F2B" w14:textId="6AC12B4D" w:rsidR="00B45C42" w:rsidRPr="00EE4317" w:rsidRDefault="00EE4317" w:rsidP="00EE4317">
      <w:pPr>
        <w:pStyle w:val="ListParagraph"/>
        <w:numPr>
          <w:ilvl w:val="1"/>
          <w:numId w:val="6"/>
        </w:numPr>
        <w:rPr>
          <w:b/>
          <w:bCs/>
        </w:rPr>
      </w:pPr>
      <w:r w:rsidRPr="00EE4317">
        <w:rPr>
          <w:b/>
          <w:bCs/>
        </w:rPr>
        <w:lastRenderedPageBreak/>
        <w:t>View All Bill</w:t>
      </w:r>
    </w:p>
    <w:p w14:paraId="151892B7" w14:textId="02D1FA7A" w:rsidR="00EE4317" w:rsidRDefault="00EE4317" w:rsidP="00EE4317">
      <w:pPr>
        <w:pStyle w:val="ListParagraph"/>
        <w:ind w:left="200" w:firstLine="0"/>
        <w:rPr>
          <w:b/>
          <w:bCs/>
        </w:rPr>
      </w:pPr>
    </w:p>
    <w:p w14:paraId="4C82C40E" w14:textId="4FA82D98" w:rsidR="00EE4317" w:rsidRDefault="00EE4317" w:rsidP="00EE4317">
      <w:pPr>
        <w:pStyle w:val="ListParagraph"/>
        <w:ind w:left="200" w:firstLine="0"/>
        <w:rPr>
          <w:b/>
          <w:bCs/>
        </w:rPr>
      </w:pPr>
    </w:p>
    <w:p w14:paraId="01EA0F44" w14:textId="693679E0" w:rsidR="00EE4317" w:rsidRPr="00EE4317" w:rsidRDefault="00EE4317" w:rsidP="00EE4317">
      <w:pPr>
        <w:pStyle w:val="ListParagraph"/>
        <w:ind w:left="200" w:firstLine="0"/>
        <w:rPr>
          <w:b/>
          <w:bCs/>
        </w:rPr>
      </w:pPr>
      <w:r>
        <w:rPr>
          <w:noProof/>
        </w:rPr>
        <w:drawing>
          <wp:inline distT="0" distB="0" distL="0" distR="0" wp14:anchorId="5C95AFA7" wp14:editId="75CF490E">
            <wp:extent cx="6489700" cy="3221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9700" cy="3221355"/>
                    </a:xfrm>
                    <a:prstGeom prst="rect">
                      <a:avLst/>
                    </a:prstGeom>
                    <a:noFill/>
                    <a:ln>
                      <a:noFill/>
                    </a:ln>
                  </pic:spPr>
                </pic:pic>
              </a:graphicData>
            </a:graphic>
          </wp:inline>
        </w:drawing>
      </w:r>
    </w:p>
    <w:p w14:paraId="7947F704" w14:textId="77777777" w:rsidR="00B45C42" w:rsidRPr="00B45C42" w:rsidRDefault="00B45C42" w:rsidP="00B45C42"/>
    <w:p w14:paraId="07400C6F" w14:textId="7D07BCF0" w:rsidR="00BB002C" w:rsidRDefault="00EE4317" w:rsidP="00EE4317">
      <w:pPr>
        <w:pStyle w:val="Heading4"/>
        <w:numPr>
          <w:ilvl w:val="1"/>
          <w:numId w:val="6"/>
        </w:numPr>
        <w:tabs>
          <w:tab w:val="left" w:pos="623"/>
        </w:tabs>
        <w:spacing w:before="94"/>
      </w:pPr>
      <w:r>
        <w:t>Bill Paid</w:t>
      </w:r>
    </w:p>
    <w:p w14:paraId="7C525159" w14:textId="6A745F46" w:rsidR="00EE4317" w:rsidRDefault="00EE4317" w:rsidP="00EE4317">
      <w:pPr>
        <w:pStyle w:val="ListParagraph"/>
        <w:ind w:left="200" w:firstLine="0"/>
      </w:pPr>
    </w:p>
    <w:p w14:paraId="0D77FD7D" w14:textId="15A8BAC1" w:rsidR="00EE4317" w:rsidRPr="00EE4317" w:rsidRDefault="00EE4317" w:rsidP="00EE4317">
      <w:pPr>
        <w:pStyle w:val="ListParagraph"/>
        <w:ind w:left="200" w:firstLine="0"/>
      </w:pPr>
      <w:r>
        <w:rPr>
          <w:noProof/>
        </w:rPr>
        <w:drawing>
          <wp:inline distT="0" distB="0" distL="0" distR="0" wp14:anchorId="666AAB75" wp14:editId="29A79CA8">
            <wp:extent cx="6489700" cy="318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9700" cy="3187700"/>
                    </a:xfrm>
                    <a:prstGeom prst="rect">
                      <a:avLst/>
                    </a:prstGeom>
                    <a:noFill/>
                    <a:ln>
                      <a:noFill/>
                    </a:ln>
                  </pic:spPr>
                </pic:pic>
              </a:graphicData>
            </a:graphic>
          </wp:inline>
        </w:drawing>
      </w:r>
    </w:p>
    <w:p w14:paraId="3C776414" w14:textId="198DBA24" w:rsidR="00BB002C" w:rsidRDefault="00BB002C" w:rsidP="00BB002C">
      <w:pPr>
        <w:pStyle w:val="Heading4"/>
        <w:tabs>
          <w:tab w:val="left" w:pos="623"/>
        </w:tabs>
        <w:spacing w:before="94"/>
        <w:ind w:left="199" w:firstLine="0"/>
      </w:pPr>
    </w:p>
    <w:p w14:paraId="6D2AC8D3" w14:textId="1D672703" w:rsidR="00EE4317" w:rsidRDefault="00EE4317" w:rsidP="00EE4317"/>
    <w:p w14:paraId="19506859" w14:textId="3CBFD208" w:rsidR="00EE4317" w:rsidRDefault="00EE4317" w:rsidP="00EE4317"/>
    <w:p w14:paraId="25E9637C" w14:textId="059A5914" w:rsidR="00EE4317" w:rsidRDefault="00EE4317" w:rsidP="00EE4317"/>
    <w:p w14:paraId="0D57FD41" w14:textId="039B67CE" w:rsidR="00EE4317" w:rsidRDefault="00EE4317" w:rsidP="00EE4317"/>
    <w:bookmarkEnd w:id="5"/>
    <w:p w14:paraId="3B37F980" w14:textId="60A29B6F" w:rsidR="00D54B66" w:rsidRDefault="00D54B66" w:rsidP="00F3488C">
      <w:pPr>
        <w:pStyle w:val="Heading4"/>
        <w:tabs>
          <w:tab w:val="left" w:pos="623"/>
        </w:tabs>
        <w:spacing w:before="94"/>
        <w:ind w:left="0" w:firstLine="0"/>
      </w:pPr>
    </w:p>
    <w:p w14:paraId="6D6B68E2" w14:textId="77777777" w:rsidR="00D54B66" w:rsidRDefault="00D54B66">
      <w:pPr>
        <w:pStyle w:val="BodyText"/>
        <w:spacing w:before="5"/>
        <w:rPr>
          <w:b/>
          <w:sz w:val="37"/>
        </w:rPr>
      </w:pPr>
    </w:p>
    <w:p w14:paraId="4CA38795" w14:textId="77777777" w:rsidR="00D54B66" w:rsidRDefault="00702921">
      <w:pPr>
        <w:pStyle w:val="BodyText"/>
        <w:ind w:left="200"/>
      </w:pPr>
      <w:r>
        <w:t>For Library Management System it is divided into the following Modules:</w:t>
      </w:r>
    </w:p>
    <w:p w14:paraId="3895451B" w14:textId="77777777" w:rsidR="00D54B66" w:rsidRDefault="00D54B66">
      <w:pPr>
        <w:pStyle w:val="BodyText"/>
        <w:spacing w:before="5"/>
      </w:pPr>
    </w:p>
    <w:p w14:paraId="5188FED0" w14:textId="78366587" w:rsidR="00D54B66" w:rsidRDefault="00D45FFC">
      <w:pPr>
        <w:pStyle w:val="ListParagraph"/>
        <w:numPr>
          <w:ilvl w:val="2"/>
          <w:numId w:val="16"/>
        </w:numPr>
        <w:tabs>
          <w:tab w:val="left" w:pos="2104"/>
        </w:tabs>
        <w:spacing w:before="1"/>
        <w:ind w:hanging="721"/>
        <w:rPr>
          <w:b/>
          <w:sz w:val="28"/>
        </w:rPr>
      </w:pPr>
      <w:r>
        <w:rPr>
          <w:noProof/>
        </w:rPr>
        <w:pict w14:anchorId="19D3D75E">
          <v:line id="Lines 84" o:spid="_x0000_s2115" style="position:absolute;left:0;text-align:left;z-index:251646464;visibility:visible;mso-wrap-style:square;mso-wrap-distance-left:9pt;mso-wrap-distance-top:0;mso-wrap-distance-right:9pt;mso-wrap-distance-bottom:0;mso-position-horizontal:absolute;mso-position-horizontal-relative:page;mso-position-vertical:absolute;mso-position-vertical-relative:text" from="279pt,54.75pt" to="279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">
            <w10:wrap anchorx="page"/>
          </v:line>
        </w:pict>
      </w:r>
      <w:r w:rsidR="00702921">
        <w:rPr>
          <w:b/>
          <w:sz w:val="28"/>
        </w:rPr>
        <w:t>Admin</w:t>
      </w:r>
      <w:r w:rsidR="00702921">
        <w:rPr>
          <w:b/>
          <w:spacing w:val="-1"/>
          <w:sz w:val="28"/>
        </w:rPr>
        <w:t xml:space="preserve"> </w:t>
      </w:r>
      <w:r w:rsidR="00702921">
        <w:rPr>
          <w:b/>
          <w:sz w:val="28"/>
        </w:rPr>
        <w:t>Module</w:t>
      </w:r>
    </w:p>
    <w:p w14:paraId="0FA461E2" w14:textId="1962A8B8" w:rsidR="00D54B66" w:rsidRDefault="00D45FFC">
      <w:pPr>
        <w:pStyle w:val="BodyText"/>
        <w:spacing w:before="1"/>
        <w:rPr>
          <w:b/>
          <w:sz w:val="16"/>
        </w:rPr>
      </w:pPr>
      <w:r>
        <w:rPr>
          <w:noProof/>
        </w:rPr>
        <w:pict w14:anchorId="78EF5FB3">
          <v:shapetype id="_x0000_t32" coordsize="21600,21600" o:spt="32" o:oned="t" path="m,l21600,21600e" filled="f">
            <v:path arrowok="t" fillok="f" o:connecttype="none"/>
            <o:lock v:ext="edit" shapetype="t"/>
          </v:shapetype>
          <v:shape id="_x0000_s2198" type="#_x0000_t32" style="position:absolute;margin-left:311.5pt;margin-top:39.6pt;width:30.75pt;height:57pt;z-index:251674112" o:connectortype="straight"/>
        </w:pict>
      </w:r>
      <w:r>
        <w:rPr>
          <w:noProof/>
        </w:rPr>
        <w:pict w14:anchorId="69A1D24F">
          <v:group id="Group 88" o:spid="_x0000_s2106" style="position:absolute;margin-left:93.35pt;margin-top:11.2pt;width:351pt;height:119.25pt;z-index:-251650560;mso-wrap-distance-left:0;mso-wrap-distance-right:0;mso-position-horizontal-relative:page" coordorigin="1868,225" coordsize="702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">
            <v:line id="Lines 89" o:spid="_x0000_s2107" style="position:absolute;flip:x;visibility:visible;mso-wrap-style:square" from="2610,772" to="4605,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"/>
            <v:shapetype id="_x0000_t202" coordsize="21600,21600" o:spt="202" path="m,l,21600r21600,l21600,xe">
              <v:stroke joinstyle="miter"/>
              <v:path gradientshapeok="t" o:connecttype="rect"/>
            </v:shapetype>
            <v:shape id="Text Box 90" o:spid="_x0000_s2108" type="#_x0000_t202" style="position:absolute;left:4605;top:1897;width:192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" filled="f">
              <v:textbox style="mso-next-textbox:#Text Box 90" inset="0,0,0,0">
                <w:txbxContent>
                  <w:p w14:paraId="517BEF39" w14:textId="1BC7942E" w:rsidR="00D54B66" w:rsidRPr="00B45C42" w:rsidRDefault="00B45C42">
                    <w:pPr>
                      <w:spacing w:before="73" w:line="295" w:lineRule="auto"/>
                      <w:ind w:left="145"/>
                      <w:rPr>
                        <w:lang w:val="en-IN"/>
                      </w:rPr>
                    </w:pPr>
                    <w:r>
                      <w:rPr>
                        <w:lang w:val="en-IN"/>
                      </w:rPr>
                      <w:t>ADD USERS</w:t>
                    </w:r>
                  </w:p>
                </w:txbxContent>
              </v:textbox>
            </v:shape>
            <v:shape id="Text Box 91" o:spid="_x0000_s2109" type="#_x0000_t202" style="position:absolute;left:4185;top:232;width:3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" filled="f">
              <v:textbox style="mso-next-textbox:#Text Box 91" inset="0,0,0,0">
                <w:txbxContent>
                  <w:p w14:paraId="6CF05FF5" w14:textId="77777777" w:rsidR="00D54B66" w:rsidRDefault="00702921">
                    <w:pPr>
                      <w:spacing w:before="79"/>
                      <w:ind w:left="1229" w:right="1224"/>
                      <w:jc w:val="center"/>
                      <w:rPr>
                        <w:sz w:val="28"/>
                      </w:rPr>
                    </w:pPr>
                    <w:r>
                      <w:rPr>
                        <w:w w:val="95"/>
                        <w:sz w:val="28"/>
                      </w:rPr>
                      <w:t>ADMIN</w:t>
                    </w:r>
                  </w:p>
                </w:txbxContent>
              </v:textbox>
            </v:shape>
            <v:shape id="Text Box 92" o:spid="_x0000_s2110" type="#_x0000_t202" style="position:absolute;left:7095;top:1897;width:178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" filled="f">
              <v:textbox style="mso-next-textbox:#Text Box 92" inset="0,0,0,0">
                <w:txbxContent>
                  <w:p w14:paraId="38188F75" w14:textId="2C98AF13" w:rsidR="00D54B66" w:rsidRPr="00B45C42" w:rsidRDefault="00B45C42">
                    <w:pPr>
                      <w:spacing w:before="76"/>
                      <w:ind w:left="144"/>
                      <w:rPr>
                        <w:lang w:val="en-IN"/>
                      </w:rPr>
                    </w:pPr>
                    <w:r>
                      <w:rPr>
                        <w:lang w:val="en-IN"/>
                      </w:rPr>
                      <w:t>GENERATE BILL</w:t>
                    </w:r>
                  </w:p>
                </w:txbxContent>
              </v:textbox>
            </v:shape>
            <v:shape id="Text Box 93" o:spid="_x0000_s2111" type="#_x0000_t202" style="position:absolute;left:1875;top:1897;width:210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" filled="f">
              <v:textbox style="mso-next-textbox:#Text Box 93" inset="0,0,0,0">
                <w:txbxContent>
                  <w:p w14:paraId="53F594E0" w14:textId="72B1E650" w:rsidR="00D54B66" w:rsidRPr="00B45C42" w:rsidRDefault="00B45C42">
                    <w:pPr>
                      <w:spacing w:before="73" w:line="295" w:lineRule="auto"/>
                      <w:ind w:left="143"/>
                      <w:rPr>
                        <w:lang w:val="en-IN"/>
                      </w:rPr>
                    </w:pPr>
                    <w:r>
                      <w:rPr>
                        <w:w w:val="80"/>
                        <w:lang w:val="en-IN"/>
                      </w:rPr>
                      <w:t>LOGIN</w:t>
                    </w:r>
                  </w:p>
                </w:txbxContent>
              </v:textbox>
            </v:shape>
            <w10:wrap type="topAndBottom" anchorx="page"/>
          </v:group>
        </w:pict>
      </w:r>
    </w:p>
    <w:p w14:paraId="304BD94B" w14:textId="77777777" w:rsidR="00D54B66" w:rsidRDefault="00D54B66">
      <w:pPr>
        <w:pStyle w:val="BodyText"/>
        <w:rPr>
          <w:b/>
          <w:sz w:val="26"/>
        </w:rPr>
      </w:pPr>
    </w:p>
    <w:p w14:paraId="68DBE2F1" w14:textId="77777777" w:rsidR="00D54B66" w:rsidRDefault="00702921">
      <w:pPr>
        <w:pStyle w:val="BodyText"/>
        <w:ind w:left="1026" w:right="683"/>
      </w:pPr>
      <w:r>
        <w:t>The following module contains various facilities like student validation, teacher registration, book addition, and report generation.</w:t>
      </w:r>
    </w:p>
    <w:p w14:paraId="569E2971" w14:textId="77777777" w:rsidR="00D54B66" w:rsidRDefault="00D54B66">
      <w:pPr>
        <w:pStyle w:val="BodyText"/>
        <w:spacing w:before="5"/>
      </w:pPr>
    </w:p>
    <w:p w14:paraId="0CA8B17D" w14:textId="77777777" w:rsidR="00D54B66" w:rsidRDefault="00D54B66">
      <w:pPr>
        <w:pStyle w:val="BodyText"/>
        <w:spacing w:before="88"/>
        <w:ind w:left="1026"/>
      </w:pPr>
    </w:p>
    <w:p w14:paraId="3EADCF4B" w14:textId="77777777" w:rsidR="00D54B66" w:rsidRDefault="00D54B66">
      <w:pPr>
        <w:pStyle w:val="BodyText"/>
        <w:rPr>
          <w:sz w:val="20"/>
        </w:rPr>
      </w:pPr>
    </w:p>
    <w:p w14:paraId="2CF643A5" w14:textId="77777777" w:rsidR="00D54B66" w:rsidRDefault="00D54B66">
      <w:pPr>
        <w:pStyle w:val="BodyText"/>
        <w:spacing w:before="1"/>
        <w:rPr>
          <w:sz w:val="20"/>
        </w:rPr>
      </w:pPr>
    </w:p>
    <w:p w14:paraId="20A9638D" w14:textId="77777777" w:rsidR="00D54B66" w:rsidRDefault="00D54B66">
      <w:pPr>
        <w:pStyle w:val="BodyText"/>
        <w:rPr>
          <w:b/>
          <w:sz w:val="20"/>
        </w:rPr>
      </w:pPr>
    </w:p>
    <w:p w14:paraId="1D5CECAB" w14:textId="77777777" w:rsidR="00D54B66" w:rsidRDefault="00D54B66">
      <w:pPr>
        <w:pStyle w:val="BodyText"/>
        <w:rPr>
          <w:b/>
          <w:sz w:val="20"/>
        </w:rPr>
      </w:pPr>
    </w:p>
    <w:p w14:paraId="10F02ACD" w14:textId="77777777" w:rsidR="00D54B66" w:rsidRDefault="00D54B66">
      <w:pPr>
        <w:pStyle w:val="BodyText"/>
        <w:rPr>
          <w:b/>
          <w:sz w:val="20"/>
        </w:rPr>
      </w:pPr>
    </w:p>
    <w:p w14:paraId="68A6A34E" w14:textId="15F7FBDD" w:rsidR="00D54B66" w:rsidRDefault="00D54B66">
      <w:pPr>
        <w:pStyle w:val="BodyText"/>
        <w:spacing w:before="10"/>
        <w:rPr>
          <w:b/>
          <w:sz w:val="12"/>
        </w:rPr>
      </w:pPr>
    </w:p>
    <w:p w14:paraId="3B779F0E" w14:textId="77777777" w:rsidR="003D7DD6" w:rsidRDefault="003D7DD6" w:rsidP="003D7DD6">
      <w:pPr>
        <w:pStyle w:val="BodyText"/>
        <w:spacing w:before="11"/>
        <w:rPr>
          <w:b/>
          <w:sz w:val="26"/>
        </w:rPr>
      </w:pPr>
    </w:p>
    <w:p w14:paraId="5D94F0F1" w14:textId="4EE243B3" w:rsidR="00D80086" w:rsidRDefault="00D45FFC" w:rsidP="00D80086">
      <w:pPr>
        <w:pStyle w:val="ListParagraph"/>
        <w:tabs>
          <w:tab w:val="left" w:pos="1588"/>
        </w:tabs>
        <w:spacing w:before="59"/>
        <w:ind w:left="1587" w:firstLine="0"/>
        <w:rPr>
          <w:b/>
          <w:sz w:val="28"/>
        </w:rPr>
      </w:pPr>
      <w:r>
        <w:rPr>
          <w:noProof/>
        </w:rPr>
        <w:pict w14:anchorId="771A0223">
          <v:line id="Lines 97" o:spid="_x0000_s2200" style="position:absolute;left:0;text-align:left;z-index:251676160;visibility:visible;mso-wrap-style:square;mso-wrap-distance-left:9pt;mso-wrap-distance-top:0;mso-wrap-distance-right:9pt;mso-wrap-distance-bottom:0;mso-position-horizontal:absolute;mso-position-horizontal-relative:page;mso-position-vertical:absolute;mso-position-vertical-relative:text" from="279pt,76.05pt" to="279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">
            <w10:wrap anchorx="page"/>
          </v:line>
        </w:pict>
      </w:r>
      <w:r>
        <w:rPr>
          <w:noProof/>
        </w:rPr>
        <w:pict w14:anchorId="3BD100B6">
          <v:group id="Group 98" o:spid="_x0000_s2204" style="position:absolute;left:0;text-align:left;margin-left:354.35pt;margin-top:75.7pt;width:213pt;height:92.25pt;z-index:-251638272;mso-position-horizontal-relative:page" coordorigin="7088,1514" coordsize="426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">
            <v:shape id="FreeForm 99" o:spid="_x0000_s2205" style="position:absolute;left:7095;top:1521;width:2910;height:1125;visibility:visible;mso-wrap-style:square;v-text-anchor:top" coordsize="2910,1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" adj="0,,0" path="m,l1035,1125m810,l2910,1125e" filled="f">
              <v:stroke joinstyle="round"/>
              <v:formulas/>
              <v:path arrowok="t" o:connecttype="segments" textboxrect="0,0,2910,1125"/>
            </v:shape>
            <v:shape id="Text Box 100" o:spid="_x0000_s2206" type="#_x0000_t202" style="position:absolute;left:9435;top:2646;width:190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" filled="f">
              <v:textbox style="mso-next-textbox:#Text Box 100" inset="0,0,0,0">
                <w:txbxContent>
                  <w:p w14:paraId="36B1AF2B" w14:textId="24B2D121" w:rsidR="003D7DD6" w:rsidRPr="0014179E" w:rsidRDefault="0014179E" w:rsidP="003D7DD6">
                    <w:pPr>
                      <w:spacing w:before="75"/>
                      <w:ind w:left="145"/>
                      <w:rPr>
                        <w:lang w:val="en-IN"/>
                      </w:rPr>
                    </w:pPr>
                    <w:r>
                      <w:rPr>
                        <w:lang w:val="en-IN"/>
                      </w:rPr>
                      <w:t>PASSWORD</w:t>
                    </w:r>
                  </w:p>
                </w:txbxContent>
              </v:textbox>
            </v:shape>
            <w10:wrap anchorx="page"/>
          </v:group>
        </w:pict>
      </w:r>
    </w:p>
    <w:p w14:paraId="771DBE8A" w14:textId="6114A4B9" w:rsidR="003D7DD6" w:rsidRDefault="00A40F08" w:rsidP="00D80086">
      <w:pPr>
        <w:pStyle w:val="ListParagraph"/>
        <w:tabs>
          <w:tab w:val="left" w:pos="1588"/>
        </w:tabs>
        <w:spacing w:before="59"/>
        <w:ind w:left="1587" w:firstLine="0"/>
        <w:rPr>
          <w:b/>
          <w:sz w:val="26"/>
        </w:rPr>
      </w:pPr>
      <w:r>
        <w:rPr>
          <w:b/>
          <w:spacing w:val="-1"/>
          <w:sz w:val="28"/>
        </w:rPr>
        <w:t>NEW USER</w:t>
      </w:r>
      <w:r w:rsidR="003D7DD6">
        <w:rPr>
          <w:b/>
          <w:spacing w:val="-1"/>
          <w:sz w:val="28"/>
        </w:rPr>
        <w:t xml:space="preserve"> </w:t>
      </w:r>
      <w:r w:rsidR="003D7DD6">
        <w:rPr>
          <w:b/>
          <w:sz w:val="28"/>
        </w:rPr>
        <w:t>Module</w:t>
      </w:r>
      <w:r>
        <w:rPr>
          <w:b/>
          <w:sz w:val="28"/>
        </w:rPr>
        <w:t>:</w:t>
      </w:r>
    </w:p>
    <w:p w14:paraId="4B23A7E6" w14:textId="594C1134" w:rsidR="003D7DD6" w:rsidRDefault="00D45FFC" w:rsidP="003D7DD6">
      <w:pPr>
        <w:pStyle w:val="BodyText"/>
        <w:rPr>
          <w:b/>
          <w:sz w:val="20"/>
        </w:rPr>
      </w:pPr>
      <w:r>
        <w:rPr>
          <w:noProof/>
          <w:sz w:val="22"/>
        </w:rPr>
        <w:pict w14:anchorId="18F48188">
          <v:group id="Group 94" o:spid="_x0000_s2201" style="position:absolute;margin-left:129.7pt;margin-top:9.6pt;width:265.5pt;height:84pt;z-index:-251639296;mso-position-horizontal-relative:page" coordorigin="2603,974" coordsize="5310,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">
            <v:line id="Lines 95" o:spid="_x0000_s2202" style="position:absolute;flip:x;visibility:visible;mso-wrap-style:square" from="2610,1522" to="4605,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shape id="Text Box 96" o:spid="_x0000_s2203" type="#_x0000_t202" style="position:absolute;left:4185;top:981;width:3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" filled="f">
              <v:textbox style="mso-next-textbox:#Text Box 96" inset="0,0,0,0">
                <w:txbxContent>
                  <w:p w14:paraId="4B8EE972" w14:textId="138F6312" w:rsidR="00D80086" w:rsidRPr="0014179E" w:rsidRDefault="00D80086" w:rsidP="0014179E">
                    <w:pPr>
                      <w:spacing w:before="80"/>
                      <w:ind w:left="1229" w:right="1224"/>
                      <w:rPr>
                        <w:w w:val="95"/>
                        <w:sz w:val="28"/>
                        <w:lang w:val="en-IN"/>
                      </w:rPr>
                    </w:pPr>
                    <w:r>
                      <w:rPr>
                        <w:w w:val="95"/>
                        <w:sz w:val="28"/>
                        <w:lang w:val="en-IN"/>
                      </w:rPr>
                      <w:t>NEW</w:t>
                    </w:r>
                  </w:p>
                </w:txbxContent>
              </v:textbox>
            </v:shape>
            <w10:wrap anchorx="page"/>
          </v:group>
        </w:pict>
      </w:r>
    </w:p>
    <w:p w14:paraId="31ECEE75" w14:textId="2D446122" w:rsidR="003D7DD6" w:rsidRDefault="00D80086" w:rsidP="00D80086">
      <w:pPr>
        <w:pStyle w:val="BodyText"/>
        <w:tabs>
          <w:tab w:val="left" w:pos="5733"/>
        </w:tabs>
        <w:rPr>
          <w:b/>
          <w:sz w:val="20"/>
        </w:rPr>
      </w:pPr>
      <w:r>
        <w:rPr>
          <w:b/>
          <w:sz w:val="20"/>
        </w:rPr>
        <w:tab/>
      </w:r>
    </w:p>
    <w:p w14:paraId="6984D86A" w14:textId="77777777" w:rsidR="003D7DD6" w:rsidRDefault="003D7DD6" w:rsidP="00D80086">
      <w:pPr>
        <w:pStyle w:val="BodyText"/>
        <w:jc w:val="center"/>
        <w:rPr>
          <w:b/>
          <w:sz w:val="20"/>
        </w:rPr>
      </w:pPr>
    </w:p>
    <w:p w14:paraId="286F5983" w14:textId="77777777" w:rsidR="003D7DD6" w:rsidRDefault="003D7DD6" w:rsidP="003D7DD6">
      <w:pPr>
        <w:pStyle w:val="BodyText"/>
        <w:rPr>
          <w:b/>
          <w:sz w:val="20"/>
        </w:rPr>
      </w:pPr>
    </w:p>
    <w:p w14:paraId="52C9CBDB" w14:textId="77777777" w:rsidR="003D7DD6" w:rsidRDefault="003D7DD6" w:rsidP="003D7DD6">
      <w:pPr>
        <w:pStyle w:val="BodyText"/>
        <w:rPr>
          <w:b/>
          <w:sz w:val="20"/>
        </w:rPr>
      </w:pPr>
    </w:p>
    <w:p w14:paraId="229E8586" w14:textId="77777777" w:rsidR="003D7DD6" w:rsidRDefault="003D7DD6" w:rsidP="003D7DD6">
      <w:pPr>
        <w:pStyle w:val="BodyText"/>
        <w:rPr>
          <w:b/>
          <w:sz w:val="20"/>
        </w:rPr>
      </w:pPr>
    </w:p>
    <w:p w14:paraId="36752DE9" w14:textId="77777777" w:rsidR="003D7DD6" w:rsidRDefault="003D7DD6" w:rsidP="003D7DD6">
      <w:pPr>
        <w:pStyle w:val="BodyText"/>
        <w:rPr>
          <w:b/>
          <w:sz w:val="20"/>
        </w:rPr>
      </w:pPr>
    </w:p>
    <w:p w14:paraId="486F2161" w14:textId="1C613F0E" w:rsidR="003D7DD6" w:rsidRDefault="00D45FFC" w:rsidP="003D7DD6">
      <w:pPr>
        <w:pStyle w:val="BodyText"/>
        <w:rPr>
          <w:b/>
          <w:sz w:val="20"/>
        </w:rPr>
      </w:pPr>
      <w:r>
        <w:rPr>
          <w:b/>
          <w:noProof/>
          <w:sz w:val="20"/>
        </w:rPr>
        <w:pict w14:anchorId="59BCBDF2">
          <v:shape id="_x0000_s2215" type="#_x0000_t32" style="position:absolute;margin-left:104.4pt;margin-top:48.35pt;width:20.4pt;height:25.55pt;z-index:251680256" o:connectortype="straight"/>
        </w:pict>
      </w:r>
    </w:p>
    <w:p w14:paraId="6A6068FE" w14:textId="59F68969" w:rsidR="003D7DD6" w:rsidRDefault="00D45FFC" w:rsidP="003D7DD6">
      <w:pPr>
        <w:pStyle w:val="BodyText"/>
        <w:rPr>
          <w:b/>
          <w:sz w:val="20"/>
        </w:rPr>
      </w:pPr>
      <w:r>
        <w:rPr>
          <w:noProof/>
        </w:rPr>
        <w:pict w14:anchorId="5C1513AB">
          <v:group id="Group 101" o:spid="_x0000_s2207" style="position:absolute;margin-left:93.35pt;margin-top:1.2pt;width:351pt;height:110.35pt;z-index:-251637248;mso-wrap-distance-left:0;mso-wrap-distance-right:0;mso-position-horizontal-relative:page" coordorigin="1868,188" coordsize="7020,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">
            <v:line id="Lines 102" o:spid="_x0000_s2208" style="position:absolute;visibility:visible;mso-wrap-style:square" from="5880,901" to="6735,1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shape id="Text Box 103" o:spid="_x0000_s2209" type="#_x0000_t202" style="position:absolute;left:4605;top:196;width:192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" filled="f">
              <v:textbox style="mso-next-textbox:#Text Box 103" inset="0,0,0,0">
                <w:txbxContent>
                  <w:p w14:paraId="5999E221" w14:textId="7F2FB102" w:rsidR="003D7DD6" w:rsidRPr="0014179E" w:rsidRDefault="0014179E" w:rsidP="003D7DD6">
                    <w:pPr>
                      <w:spacing w:before="75"/>
                      <w:ind w:left="145"/>
                      <w:rPr>
                        <w:lang w:val="en-IN"/>
                      </w:rPr>
                    </w:pPr>
                    <w:r>
                      <w:rPr>
                        <w:lang w:val="en-IN"/>
                      </w:rPr>
                      <w:t xml:space="preserve">USERNAME OF USER </w:t>
                    </w:r>
                  </w:p>
                </w:txbxContent>
              </v:textbox>
            </v:shape>
            <v:shape id="Text Box 104" o:spid="_x0000_s2210" type="#_x0000_t202" style="position:absolute;left:5580;top:1412;width:187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" filled="f">
              <v:textbox style="mso-next-textbox:#Text Box 104" inset="0,0,0,0">
                <w:txbxContent>
                  <w:p w14:paraId="7F850033" w14:textId="32503173" w:rsidR="003D7DD6" w:rsidRPr="00A90686" w:rsidRDefault="00A90686" w:rsidP="003D7DD6">
                    <w:pPr>
                      <w:spacing w:before="73" w:line="295" w:lineRule="auto"/>
                      <w:ind w:left="144"/>
                      <w:rPr>
                        <w:lang w:val="en-IN"/>
                      </w:rPr>
                    </w:pPr>
                    <w:r>
                      <w:rPr>
                        <w:lang w:val="en-IN"/>
                      </w:rPr>
                      <w:t>CHECKBOX</w:t>
                    </w:r>
                  </w:p>
                </w:txbxContent>
              </v:textbox>
            </v:shape>
            <v:shape id="Text Box 105" o:spid="_x0000_s2211" type="#_x0000_t202" style="position:absolute;left:3075;top:1412;width:193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" filled="f">
              <v:textbox style="mso-next-textbox:#Text Box 105" inset="0,0,0,0">
                <w:txbxContent>
                  <w:p w14:paraId="50D81DFD" w14:textId="291DB3DA" w:rsidR="003D7DD6" w:rsidRPr="0014179E" w:rsidRDefault="0014179E" w:rsidP="003D7DD6">
                    <w:pPr>
                      <w:spacing w:before="4"/>
                      <w:ind w:left="143"/>
                      <w:rPr>
                        <w:lang w:val="en-IN"/>
                      </w:rPr>
                    </w:pPr>
                    <w:r>
                      <w:rPr>
                        <w:lang w:val="en-IN"/>
                      </w:rPr>
                      <w:t>REPEAT PASSWORD</w:t>
                    </w:r>
                  </w:p>
                </w:txbxContent>
              </v:textbox>
            </v:shape>
            <v:shape id="Text Box 106" o:spid="_x0000_s2212" type="#_x0000_t202" style="position:absolute;left:7095;top:196;width:178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" filled="f">
              <v:textbox style="mso-next-textbox:#Text Box 106" inset="0,0,0,0">
                <w:txbxContent>
                  <w:p w14:paraId="0E035FDC" w14:textId="7A816769" w:rsidR="003D7DD6" w:rsidRPr="0014179E" w:rsidRDefault="0014179E" w:rsidP="003D7DD6">
                    <w:pPr>
                      <w:spacing w:before="72" w:line="295" w:lineRule="auto"/>
                      <w:ind w:left="144"/>
                      <w:rPr>
                        <w:lang w:val="en-IN"/>
                      </w:rPr>
                    </w:pPr>
                    <w:r>
                      <w:rPr>
                        <w:lang w:val="en-IN"/>
                      </w:rPr>
                      <w:t>EMAIL OF USER</w:t>
                    </w:r>
                  </w:p>
                </w:txbxContent>
              </v:textbox>
            </v:shape>
            <v:shape id="Text Box 107" o:spid="_x0000_s2213" type="#_x0000_t202" style="position:absolute;left:1875;top:196;width:210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" filled="f">
              <v:textbox style="mso-next-textbox:#Text Box 107" inset="0,0,0,0">
                <w:txbxContent>
                  <w:p w14:paraId="32813272" w14:textId="2DCA9F9C" w:rsidR="003D7DD6" w:rsidRPr="0014179E" w:rsidRDefault="0014179E" w:rsidP="003D7DD6">
                    <w:pPr>
                      <w:spacing w:before="72" w:line="295" w:lineRule="auto"/>
                      <w:ind w:left="143"/>
                      <w:rPr>
                        <w:lang w:val="en-IN"/>
                      </w:rPr>
                    </w:pPr>
                    <w:r>
                      <w:rPr>
                        <w:lang w:val="en-IN"/>
                      </w:rPr>
                      <w:t>NAME OF USER</w:t>
                    </w:r>
                  </w:p>
                </w:txbxContent>
              </v:textbox>
            </v:shape>
            <w10:wrap type="topAndBottom" anchorx="page"/>
          </v:group>
        </w:pict>
      </w:r>
    </w:p>
    <w:p w14:paraId="5BD3E750" w14:textId="77777777" w:rsidR="00D54B66" w:rsidRDefault="00D54B66">
      <w:pPr>
        <w:rPr>
          <w:sz w:val="12"/>
        </w:rPr>
        <w:sectPr w:rsidR="00D54B66">
          <w:pgSz w:w="12240" w:h="15840"/>
          <w:pgMar w:top="1360" w:right="780" w:bottom="1220" w:left="1240" w:header="721" w:footer="1035" w:gutter="0"/>
          <w:cols w:space="720"/>
        </w:sectPr>
      </w:pPr>
    </w:p>
    <w:p w14:paraId="16230C8E" w14:textId="77777777" w:rsidR="00F3488C" w:rsidRDefault="00F3488C" w:rsidP="00F3488C">
      <w:pPr>
        <w:rPr>
          <w:b/>
          <w:bCs/>
          <w:sz w:val="24"/>
          <w:szCs w:val="24"/>
        </w:rPr>
      </w:pPr>
    </w:p>
    <w:p w14:paraId="756A6733" w14:textId="2376600B" w:rsidR="00AF6B6F" w:rsidRPr="00AF6B6F" w:rsidRDefault="00AF6B6F" w:rsidP="00AF6B6F">
      <w:pPr>
        <w:rPr>
          <w:sz w:val="20"/>
        </w:rPr>
        <w:sectPr w:rsidR="00AF6B6F" w:rsidRPr="00AF6B6F">
          <w:pgSz w:w="12240" w:h="15840"/>
          <w:pgMar w:top="1360" w:right="780" w:bottom="1220" w:left="1240" w:header="721" w:footer="1035" w:gutter="0"/>
          <w:cols w:space="720"/>
        </w:sectPr>
      </w:pPr>
    </w:p>
    <w:p w14:paraId="0E060697" w14:textId="4A068992" w:rsidR="00D54B66" w:rsidRPr="00F3488C" w:rsidRDefault="00D45FFC" w:rsidP="00F3488C">
      <w:pPr>
        <w:tabs>
          <w:tab w:val="left" w:pos="1385"/>
          <w:tab w:val="left" w:pos="1386"/>
        </w:tabs>
        <w:spacing w:before="93"/>
        <w:rPr>
          <w:b/>
          <w:sz w:val="28"/>
        </w:rPr>
      </w:pPr>
      <w:r>
        <w:rPr>
          <w:noProof/>
        </w:rPr>
        <w:lastRenderedPageBreak/>
        <w:pict w14:anchorId="628C1CAC">
          <v:group id="Group 109" o:spid="_x0000_s2088" style="position:absolute;margin-left:121.85pt;margin-top:171.45pt;width:171pt;height:114.1pt;z-index:-251659776;mso-position-horizontal-relative:page" coordorigin="2438,3429" coordsize="3420,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">
            <v:line id="Lines 110" o:spid="_x0000_s2089" style="position:absolute;visibility:visible;mso-wrap-style:square" from="4095,4142" to="4875,4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shape id="Text Box 111" o:spid="_x0000_s2090" type="#_x0000_t202" style="position:absolute;left:3975;top:4728;width:187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" filled="f">
              <v:textbox style="mso-next-textbox:#Text Box 111" inset="0,0,0,0">
                <w:txbxContent>
                  <w:p w14:paraId="488450D9" w14:textId="572C292F" w:rsidR="00D54B66" w:rsidRPr="006B2CC8" w:rsidRDefault="006B2CC8">
                    <w:pPr>
                      <w:spacing w:before="73" w:line="295" w:lineRule="auto"/>
                      <w:ind w:left="144"/>
                      <w:rPr>
                        <w:lang w:val="en-IN"/>
                      </w:rPr>
                    </w:pPr>
                    <w:r>
                      <w:rPr>
                        <w:lang w:val="en-IN"/>
                      </w:rPr>
                      <w:t>LOGOUT</w:t>
                    </w:r>
                  </w:p>
                </w:txbxContent>
              </v:textbox>
            </v:shape>
            <v:shape id="Text Box 112" o:spid="_x0000_s2091" type="#_x0000_t202" style="position:absolute;left:2445;top:3436;width:192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" filled="f">
              <v:textbox style="mso-next-textbox:#Text Box 112" inset="0,0,0,0">
                <w:txbxContent>
                  <w:p w14:paraId="062C66CA" w14:textId="365F28FD" w:rsidR="00D54B66" w:rsidRPr="006B2CC8" w:rsidRDefault="006B2CC8">
                    <w:pPr>
                      <w:spacing w:before="76"/>
                      <w:ind w:left="144"/>
                      <w:rPr>
                        <w:lang w:val="en-IN"/>
                      </w:rPr>
                    </w:pPr>
                    <w:r>
                      <w:rPr>
                        <w:w w:val="95"/>
                        <w:lang w:val="en-IN"/>
                      </w:rPr>
                      <w:t>CHECK OWN BILLS</w:t>
                    </w:r>
                  </w:p>
                </w:txbxContent>
              </v:textbox>
            </v:shape>
            <w10:wrap anchorx="page"/>
          </v:group>
        </w:pict>
      </w:r>
      <w:r w:rsidR="00702921" w:rsidRPr="00F3488C">
        <w:rPr>
          <w:b/>
          <w:sz w:val="28"/>
        </w:rPr>
        <w:t xml:space="preserve">4.1.3 </w:t>
      </w:r>
      <w:r w:rsidR="00775DFE" w:rsidRPr="00F3488C">
        <w:rPr>
          <w:b/>
          <w:sz w:val="28"/>
        </w:rPr>
        <w:t>USER</w:t>
      </w:r>
      <w:r w:rsidR="00702921" w:rsidRPr="00F3488C">
        <w:rPr>
          <w:b/>
          <w:sz w:val="28"/>
        </w:rPr>
        <w:t xml:space="preserve"> Module</w:t>
      </w:r>
    </w:p>
    <w:p w14:paraId="18379A76" w14:textId="77777777" w:rsidR="00D54B66" w:rsidRDefault="00D54B66">
      <w:pPr>
        <w:pStyle w:val="BodyText"/>
        <w:rPr>
          <w:b/>
          <w:sz w:val="20"/>
        </w:rPr>
      </w:pPr>
    </w:p>
    <w:p w14:paraId="282D5EE9" w14:textId="77777777" w:rsidR="00D54B66" w:rsidRDefault="00D54B66">
      <w:pPr>
        <w:pStyle w:val="BodyText"/>
        <w:rPr>
          <w:b/>
          <w:sz w:val="20"/>
        </w:rPr>
      </w:pPr>
    </w:p>
    <w:p w14:paraId="6F9ED367" w14:textId="77777777" w:rsidR="00D54B66" w:rsidRDefault="00D54B66">
      <w:pPr>
        <w:pStyle w:val="BodyText"/>
        <w:rPr>
          <w:b/>
          <w:sz w:val="20"/>
        </w:rPr>
      </w:pPr>
    </w:p>
    <w:p w14:paraId="3B21108D" w14:textId="77777777" w:rsidR="00D54B66" w:rsidRDefault="00D54B66">
      <w:pPr>
        <w:pStyle w:val="BodyText"/>
        <w:rPr>
          <w:b/>
          <w:sz w:val="20"/>
        </w:rPr>
      </w:pPr>
    </w:p>
    <w:p w14:paraId="7E84CE0E" w14:textId="77777777" w:rsidR="00D54B66" w:rsidRDefault="00D54B66">
      <w:pPr>
        <w:pStyle w:val="BodyText"/>
        <w:rPr>
          <w:b/>
          <w:sz w:val="20"/>
        </w:rPr>
      </w:pPr>
    </w:p>
    <w:p w14:paraId="47E1F150" w14:textId="220188BF" w:rsidR="00D54B66" w:rsidRDefault="00D45FFC">
      <w:pPr>
        <w:pStyle w:val="BodyText"/>
        <w:rPr>
          <w:b/>
          <w:sz w:val="20"/>
        </w:rPr>
      </w:pPr>
      <w:r>
        <w:rPr>
          <w:noProof/>
          <w:sz w:val="22"/>
        </w:rPr>
        <w:pict w14:anchorId="4ADC0AD0">
          <v:group id="Group 113" o:spid="_x0000_s2085" style="position:absolute;margin-left:160.1pt;margin-top:8.25pt;width:264.15pt;height:84.7pt;z-index:-251658752;mso-position-horizontal-relative:page" coordorigin="3203,1764" coordsize="4710,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">
            <v:line id="Lines 114" o:spid="_x0000_s2086" style="position:absolute;flip:x;visibility:visible;mso-wrap-style:square" from="3210,2312" to="4605,3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shape id="Text Box 115" o:spid="_x0000_s2087" type="#_x0000_t202" style="position:absolute;left:4185;top:1771;width:3720;height:54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" filled="f">
              <v:textbox style="mso-next-textbox:#Text Box 115" inset="0,0,0,0">
                <w:txbxContent>
                  <w:p w14:paraId="13FDA085" w14:textId="694C159A" w:rsidR="00D54B66" w:rsidRPr="009E28B4" w:rsidRDefault="00F3488C">
                    <w:pPr>
                      <w:spacing w:before="78"/>
                      <w:ind w:left="1226" w:right="1224"/>
                      <w:jc w:val="center"/>
                      <w:rPr>
                        <w:sz w:val="28"/>
                        <w:lang w:val="en-IN"/>
                      </w:rPr>
                    </w:pPr>
                    <w:r>
                      <w:rPr>
                        <w:sz w:val="28"/>
                        <w:lang w:val="en-IN"/>
                      </w:rPr>
                      <w:t xml:space="preserve">LOGIN </w:t>
                    </w:r>
                  </w:p>
                </w:txbxContent>
              </v:textbox>
            </v:shape>
            <w10:wrap anchorx="page"/>
          </v:group>
        </w:pict>
      </w:r>
    </w:p>
    <w:p w14:paraId="41F35837" w14:textId="77777777" w:rsidR="00D54B66" w:rsidRDefault="00D54B66">
      <w:pPr>
        <w:pStyle w:val="BodyText"/>
        <w:rPr>
          <w:b/>
          <w:sz w:val="20"/>
        </w:rPr>
      </w:pPr>
    </w:p>
    <w:p w14:paraId="582441A7" w14:textId="7B6735BE" w:rsidR="00D54B66" w:rsidRPr="00A90686" w:rsidRDefault="00D45FFC" w:rsidP="00A90686">
      <w:pPr>
        <w:pStyle w:val="BodyText"/>
        <w:tabs>
          <w:tab w:val="center" w:pos="5110"/>
        </w:tabs>
        <w:rPr>
          <w:bCs/>
          <w:sz w:val="19"/>
        </w:rPr>
        <w:sectPr w:rsidR="00D54B66" w:rsidRPr="00A90686">
          <w:pgSz w:w="12240" w:h="15840"/>
          <w:pgMar w:top="1360" w:right="780" w:bottom="1220" w:left="1240" w:header="721" w:footer="1035" w:gutter="0"/>
          <w:cols w:space="720"/>
        </w:sectPr>
      </w:pPr>
      <w:r>
        <w:rPr>
          <w:noProof/>
        </w:rPr>
        <w:pict w14:anchorId="394E4296">
          <v:group id="Group 118" o:spid="_x0000_s2080" style="position:absolute;margin-left:67.1pt;margin-top:104.4pt;width:97.5pt;height:75.1pt;z-index:-251647488;mso-wrap-distance-left:0;mso-wrap-distance-right:0;mso-position-horizontal-relative:page" coordorigin="1343,2088" coordsize="1950,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">
            <v:line id="Lines 119" o:spid="_x0000_s2081" style="position:absolute;flip:x;visibility:visible;mso-wrap-style:square" from="2010,2096" to="2925,2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"/>
            <v:shape id="Text Box 120" o:spid="_x0000_s2082" type="#_x0000_t202" style="position:absolute;left:1350;top:2607;width:193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" filled="f">
              <v:textbox style="mso-next-textbox:#Text Box 120" inset="0,0,0,0">
                <w:txbxContent>
                  <w:p w14:paraId="3F602656" w14:textId="7F43998D" w:rsidR="00D54B66" w:rsidRPr="006B2CC8" w:rsidRDefault="006B2CC8">
                    <w:pPr>
                      <w:spacing w:before="16" w:line="310" w:lineRule="atLeast"/>
                      <w:ind w:left="142"/>
                      <w:rPr>
                        <w:lang w:val="en-IN"/>
                      </w:rPr>
                    </w:pPr>
                    <w:r>
                      <w:rPr>
                        <w:lang w:val="en-IN"/>
                      </w:rPr>
                      <w:t>PAY THE BILL</w:t>
                    </w:r>
                  </w:p>
                </w:txbxContent>
              </v:textbox>
            </v:shape>
            <w10:wrap type="topAndBottom" anchorx="page"/>
          </v:group>
        </w:pict>
      </w:r>
      <w:r>
        <w:rPr>
          <w:noProof/>
        </w:rPr>
        <w:pict w14:anchorId="11FBB7F7">
          <v:group id="Group 121" o:spid="_x0000_s2077" style="position:absolute;margin-left:354.35pt;margin-top:12.9pt;width:126.75pt;height:96.85pt;z-index:-251646464;mso-wrap-distance-left:0;mso-wrap-distance-right:0;mso-position-horizontal-relative:page" coordorigin="7088,258" coordsize="2535,1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">
            <v:line id="Lines 122" o:spid="_x0000_s2078" style="position:absolute;visibility:visible;mso-wrap-style:square" from="7095,266" to="8415,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shape id="Text Box 123" o:spid="_x0000_s2079" type="#_x0000_t202" style="position:absolute;left:7710;top:1482;width:190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" filled="f">
              <v:textbox style="mso-next-textbox:#Text Box 123" inset="0,0,0,0">
                <w:txbxContent>
                  <w:p w14:paraId="5C6B48AA" w14:textId="50BCB1C7" w:rsidR="00D54B66" w:rsidRPr="006B2CC8" w:rsidRDefault="006B2CC8">
                    <w:pPr>
                      <w:spacing w:before="80"/>
                      <w:ind w:left="143"/>
                      <w:rPr>
                        <w:lang w:val="en-IN"/>
                      </w:rPr>
                    </w:pPr>
                    <w:r>
                      <w:rPr>
                        <w:lang w:val="en-IN"/>
                      </w:rPr>
                      <w:t>CHECK UNPAID BILLS</w:t>
                    </w:r>
                  </w:p>
                </w:txbxContent>
              </v:textbox>
            </v:shape>
            <w10:wrap type="topAndBottom" anchorx="page"/>
          </v:group>
        </w:pict>
      </w:r>
      <w:r w:rsidR="009E28B4">
        <w:rPr>
          <w:b/>
          <w:sz w:val="19"/>
        </w:rPr>
        <w:tab/>
      </w:r>
      <w:r w:rsidR="00E23AAC" w:rsidRPr="00E23AAC">
        <w:rPr>
          <w:bCs/>
          <w:sz w:val="22"/>
          <w:szCs w:val="32"/>
        </w:rPr>
        <w:t>USER</w:t>
      </w:r>
      <w:r w:rsidR="00E23AAC">
        <w:rPr>
          <w:bCs/>
          <w:sz w:val="19"/>
        </w:rPr>
        <w:t xml:space="preserve"> </w:t>
      </w:r>
      <w:r w:rsidR="00E23AAC" w:rsidRPr="00E23AAC">
        <w:rPr>
          <w:bCs/>
          <w:sz w:val="22"/>
          <w:szCs w:val="32"/>
        </w:rPr>
        <w:t>LOGI</w:t>
      </w:r>
      <w:r w:rsidR="00A90686">
        <w:rPr>
          <w:bCs/>
          <w:sz w:val="22"/>
          <w:szCs w:val="32"/>
        </w:rPr>
        <w:t>N</w:t>
      </w:r>
    </w:p>
    <w:p w14:paraId="30403F32" w14:textId="6C66DB43" w:rsidR="00D54B66" w:rsidRDefault="00D54B66" w:rsidP="00F3488C">
      <w:pPr>
        <w:tabs>
          <w:tab w:val="left" w:pos="7599"/>
        </w:tabs>
      </w:pPr>
    </w:p>
    <w:p w14:paraId="2BC535FC" w14:textId="3BC44EBE" w:rsidR="00D54B66" w:rsidRDefault="00D45FFC">
      <w:pPr>
        <w:pStyle w:val="Heading4"/>
        <w:numPr>
          <w:ilvl w:val="4"/>
          <w:numId w:val="19"/>
        </w:numPr>
        <w:tabs>
          <w:tab w:val="left" w:pos="1385"/>
          <w:tab w:val="left" w:pos="1386"/>
          <w:tab w:val="left" w:pos="2156"/>
        </w:tabs>
      </w:pPr>
      <w:r>
        <w:rPr>
          <w:noProof/>
        </w:rPr>
        <w:pict w14:anchorId="5CB780DF">
          <v:group id="Group 131" o:spid="_x0000_s2067" style="position:absolute;left:0;text-align:left;margin-left:93.35pt;margin-top:55.25pt;width:137.25pt;height:92.25pt;z-index:251650560;mso-position-horizontal-relative:page" coordorigin="1868,1106" coordsize="274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">
            <v:line id="Lines 132" o:spid="_x0000_s2068" style="position:absolute;flip:x;visibility:visible;mso-wrap-style:square" from="2610,1113" to="4605,2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shape id="Text Box 133" o:spid="_x0000_s2069" type="#_x0000_t202" style="position:absolute;left:1875;top:2238;width:210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7y1wwAAANsAAAAPAAAAZHJzL2Rvd25yZXYueG1sRE9Na8JA&#10;EL0L/Q/LFHoR3Vho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1au8tcMAAADbAAAADwAA&#10;AAAAAAAAAAAAAAAHAgAAZHJzL2Rvd25yZXYueG1sUEsFBgAAAAADAAMAtwAAAPcCAAAAAA==&#10;" filled="f">
              <v:textbox style="mso-next-textbox:#Text Box 133" inset="0,0,0,0">
                <w:txbxContent>
                  <w:p w14:paraId="3D314A7F" w14:textId="2FE522B5" w:rsidR="00D54B66" w:rsidRPr="009A03B5" w:rsidRDefault="009A03B5">
                    <w:pPr>
                      <w:spacing w:before="79"/>
                      <w:ind w:left="143"/>
                      <w:rPr>
                        <w:lang w:val="en-IN"/>
                      </w:rPr>
                    </w:pPr>
                    <w:r>
                      <w:rPr>
                        <w:w w:val="95"/>
                        <w:lang w:val="en-IN"/>
                      </w:rPr>
                      <w:t>ADD BILL</w:t>
                    </w:r>
                  </w:p>
                </w:txbxContent>
              </v:textbox>
            </v:shape>
            <w10:wrap anchorx="page"/>
          </v:group>
        </w:pict>
      </w:r>
      <w:r>
        <w:rPr>
          <w:noProof/>
        </w:rPr>
        <w:pict w14:anchorId="5D2ED60D">
          <v:group id="Group 134" o:spid="_x0000_s2064" style="position:absolute;left:0;text-align:left;margin-left:376.1pt;margin-top:55.25pt;width:169.5pt;height:92.3pt;z-index:251651584;mso-position-horizontal-relative:page" coordorigin="7523,1106" coordsize="3390,1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">
            <v:line id="Lines 135" o:spid="_x0000_s2065" style="position:absolute;visibility:visible;mso-wrap-style:square" from="7530,1113" to="9630,2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36" o:spid="_x0000_s2066" type="#_x0000_t202" style="position:absolute;left:9000;top:2239;width:190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" filled="f">
              <v:textbox style="mso-next-textbox:#Text Box 136" inset="0,0,0,0">
                <w:txbxContent>
                  <w:p w14:paraId="56E0FB39" w14:textId="5EEC018A" w:rsidR="00D54B66" w:rsidRPr="009A03B5" w:rsidRDefault="009A03B5">
                    <w:pPr>
                      <w:spacing w:before="74" w:line="295" w:lineRule="auto"/>
                      <w:ind w:left="145"/>
                      <w:rPr>
                        <w:lang w:val="en-IN"/>
                      </w:rPr>
                    </w:pPr>
                    <w:r>
                      <w:rPr>
                        <w:w w:val="90"/>
                        <w:lang w:val="en-IN"/>
                      </w:rPr>
                      <w:t>PAY BILL</w:t>
                    </w:r>
                  </w:p>
                </w:txbxContent>
              </v:textbox>
            </v:shape>
            <w10:wrap anchorx="page"/>
          </v:group>
        </w:pict>
      </w:r>
      <w:r w:rsidR="00702921">
        <w:t>4.1.5</w:t>
      </w:r>
      <w:r w:rsidR="00702921">
        <w:tab/>
      </w:r>
      <w:r w:rsidR="001B2173">
        <w:t>Bill</w:t>
      </w:r>
      <w:r w:rsidR="00702921">
        <w:t xml:space="preserve"> Transaction</w:t>
      </w:r>
      <w:r w:rsidR="00702921">
        <w:rPr>
          <w:spacing w:val="-5"/>
        </w:rPr>
        <w:t xml:space="preserve"> </w:t>
      </w:r>
      <w:r w:rsidR="00702921">
        <w:t>Module</w:t>
      </w:r>
    </w:p>
    <w:p w14:paraId="47B4CFB3" w14:textId="7010554C" w:rsidR="00D54B66" w:rsidRDefault="00D45FFC">
      <w:pPr>
        <w:pStyle w:val="BodyText"/>
        <w:spacing w:before="10"/>
        <w:rPr>
          <w:b/>
          <w:sz w:val="15"/>
        </w:rPr>
      </w:pPr>
      <w:r>
        <w:rPr>
          <w:noProof/>
        </w:rPr>
        <w:pict w14:anchorId="2F8DDAD1">
          <v:group id="Group 137" o:spid="_x0000_s2060" style="position:absolute;margin-left:208.85pt;margin-top:11.1pt;width:186.75pt;height:119.3pt;z-index:-251644416;mso-wrap-distance-left:0;mso-wrap-distance-right:0;mso-position-horizontal-relative:page" coordorigin="4178,223" coordsize="3735,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">
            <v:line id="Lines 138" o:spid="_x0000_s2061" style="position:absolute;visibility:visible;mso-wrap-style:square" from="6045,770" to="6255,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shape id="Text Box 139" o:spid="_x0000_s2062" type="#_x0000_t202" style="position:absolute;left:5385;top:1896;width:178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" filled="f">
              <v:textbox style="mso-next-textbox:#Text Box 139" inset="0,0,0,0">
                <w:txbxContent>
                  <w:p w14:paraId="363FB62D" w14:textId="4D806415" w:rsidR="00D54B66" w:rsidRPr="009A03B5" w:rsidRDefault="009A03B5">
                    <w:pPr>
                      <w:spacing w:before="76"/>
                      <w:ind w:left="145"/>
                      <w:rPr>
                        <w:lang w:val="en-IN"/>
                      </w:rPr>
                    </w:pPr>
                    <w:r>
                      <w:rPr>
                        <w:w w:val="95"/>
                        <w:lang w:val="en-IN"/>
                      </w:rPr>
                      <w:t>BILL GENERATE</w:t>
                    </w:r>
                  </w:p>
                </w:txbxContent>
              </v:textbox>
            </v:shape>
            <v:shape id="Text Box 140" o:spid="_x0000_s2063" type="#_x0000_t202" style="position:absolute;left:4185;top:230;width:3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" filled="f">
              <v:textbox style="mso-next-textbox:#Text Box 140" inset="0,0,0,0">
                <w:txbxContent>
                  <w:p w14:paraId="42DE9B5D" w14:textId="07485221" w:rsidR="00D54B66" w:rsidRPr="009A03B5" w:rsidRDefault="00702921">
                    <w:pPr>
                      <w:spacing w:before="80"/>
                      <w:ind w:left="666"/>
                      <w:rPr>
                        <w:sz w:val="28"/>
                        <w:lang w:val="en-IN"/>
                      </w:rPr>
                    </w:pPr>
                    <w:r>
                      <w:rPr>
                        <w:w w:val="95"/>
                        <w:sz w:val="28"/>
                      </w:rPr>
                      <w:t>B</w:t>
                    </w:r>
                    <w:r w:rsidR="009A03B5">
                      <w:rPr>
                        <w:w w:val="95"/>
                        <w:sz w:val="28"/>
                      </w:rPr>
                      <w:t>ILL MODULE</w:t>
                    </w:r>
                  </w:p>
                </w:txbxContent>
              </v:textbox>
            </v:shape>
            <w10:wrap type="topAndBottom" anchorx="page"/>
          </v:group>
        </w:pict>
      </w:r>
    </w:p>
    <w:p w14:paraId="17FA2D09" w14:textId="643D4291" w:rsidR="00D54B66" w:rsidRDefault="00702921" w:rsidP="00AF6B6F">
      <w:pPr>
        <w:pStyle w:val="BodyText"/>
        <w:spacing w:before="300"/>
        <w:ind w:left="1025" w:right="757"/>
        <w:sectPr w:rsidR="00D54B66">
          <w:pgSz w:w="12240" w:h="15840"/>
          <w:pgMar w:top="1360" w:right="780" w:bottom="1220" w:left="1240" w:header="721" w:footer="1035" w:gutter="0"/>
          <w:cols w:space="720"/>
        </w:sectPr>
      </w:pPr>
      <w:r>
        <w:t xml:space="preserve">The following module contains various facilities like </w:t>
      </w:r>
      <w:r w:rsidR="001B2173">
        <w:t>add bill</w:t>
      </w:r>
      <w:r>
        <w:t xml:space="preserve">, </w:t>
      </w:r>
      <w:r w:rsidR="001B2173">
        <w:t xml:space="preserve">generate the bill </w:t>
      </w:r>
      <w:r>
        <w:t xml:space="preserve">and </w:t>
      </w:r>
      <w:r w:rsidR="001B2173">
        <w:t>pay the bill</w:t>
      </w:r>
      <w:r w:rsidR="00A04193">
        <w:t>.</w:t>
      </w:r>
    </w:p>
    <w:p w14:paraId="7E9B24A6" w14:textId="77777777" w:rsidR="00D54B66" w:rsidRDefault="00D54B66">
      <w:pPr>
        <w:pStyle w:val="Heading1"/>
        <w:spacing w:before="93" w:line="360" w:lineRule="auto"/>
        <w:ind w:left="3294" w:right="3734" w:firstLine="571"/>
        <w:jc w:val="left"/>
        <w:rPr>
          <w:u w:val="thick"/>
        </w:rPr>
      </w:pPr>
    </w:p>
    <w:p w14:paraId="20D9FA21" w14:textId="77777777" w:rsidR="00D54B66" w:rsidRDefault="00702921">
      <w:pPr>
        <w:pStyle w:val="Heading1"/>
        <w:spacing w:before="93" w:line="360" w:lineRule="auto"/>
        <w:ind w:left="3294" w:right="3734" w:firstLine="571"/>
        <w:jc w:val="left"/>
      </w:pPr>
      <w:r>
        <w:rPr>
          <w:u w:val="thick"/>
        </w:rPr>
        <w:t>CHAPTER 5</w:t>
      </w:r>
      <w:r>
        <w:t xml:space="preserve"> </w:t>
      </w:r>
      <w:r>
        <w:rPr>
          <w:u w:val="thick"/>
        </w:rPr>
        <w:t>SYSTEM TESTING</w:t>
      </w:r>
    </w:p>
    <w:p w14:paraId="655D8759" w14:textId="77777777" w:rsidR="00D54B66" w:rsidRDefault="00D54B66">
      <w:pPr>
        <w:pStyle w:val="BodyText"/>
        <w:rPr>
          <w:b/>
          <w:sz w:val="20"/>
        </w:rPr>
      </w:pPr>
    </w:p>
    <w:p w14:paraId="501E467C" w14:textId="77777777" w:rsidR="00D54B66" w:rsidRDefault="00D54B66">
      <w:pPr>
        <w:pStyle w:val="BodyText"/>
        <w:rPr>
          <w:b/>
          <w:sz w:val="20"/>
        </w:rPr>
      </w:pPr>
    </w:p>
    <w:p w14:paraId="3482E521" w14:textId="77777777" w:rsidR="00D54B66" w:rsidRDefault="00D54B66">
      <w:pPr>
        <w:pStyle w:val="BodyText"/>
        <w:rPr>
          <w:b/>
          <w:sz w:val="20"/>
        </w:rPr>
      </w:pPr>
    </w:p>
    <w:p w14:paraId="1C9CF3EA" w14:textId="77777777" w:rsidR="00D54B66" w:rsidRDefault="00D54B66">
      <w:pPr>
        <w:pStyle w:val="BodyText"/>
        <w:rPr>
          <w:b/>
          <w:sz w:val="20"/>
        </w:rPr>
      </w:pPr>
    </w:p>
    <w:p w14:paraId="4C461214" w14:textId="77777777" w:rsidR="00D54B66" w:rsidRDefault="00D54B66">
      <w:pPr>
        <w:pStyle w:val="BodyText"/>
        <w:spacing w:before="11"/>
        <w:rPr>
          <w:b/>
          <w:sz w:val="28"/>
        </w:rPr>
      </w:pPr>
    </w:p>
    <w:p w14:paraId="37305A57" w14:textId="77777777" w:rsidR="00D54B66" w:rsidRDefault="00702921">
      <w:pPr>
        <w:pStyle w:val="BodyText"/>
        <w:spacing w:before="56" w:line="360" w:lineRule="auto"/>
        <w:ind w:left="200" w:right="683"/>
      </w:pPr>
      <w:r>
        <w:t>The aim of the system testing process was to determine all defects in our project .The program was subjected to a set of test inputs and various observations were made and based on these observations it will be decided whether the program behaves as expected or not.</w:t>
      </w:r>
    </w:p>
    <w:p w14:paraId="5506839C" w14:textId="77777777" w:rsidR="00D54B66" w:rsidRDefault="00702921">
      <w:pPr>
        <w:pStyle w:val="BodyText"/>
        <w:spacing w:line="360" w:lineRule="auto"/>
        <w:ind w:left="200" w:right="4963" w:firstLine="60"/>
      </w:pPr>
      <w:r>
        <w:t>Our Project went through two levels of testing 1.Unit testing</w:t>
      </w:r>
    </w:p>
    <w:p w14:paraId="75F3E6DD" w14:textId="77777777" w:rsidR="00D54B66" w:rsidRDefault="00702921">
      <w:pPr>
        <w:pStyle w:val="ListParagraph"/>
        <w:numPr>
          <w:ilvl w:val="0"/>
          <w:numId w:val="5"/>
        </w:numPr>
        <w:tabs>
          <w:tab w:val="left" w:pos="382"/>
        </w:tabs>
        <w:ind w:left="381" w:hanging="182"/>
        <w:jc w:val="left"/>
        <w:rPr>
          <w:sz w:val="24"/>
        </w:rPr>
      </w:pPr>
      <w:r>
        <w:rPr>
          <w:sz w:val="24"/>
        </w:rPr>
        <w:t>integration</w:t>
      </w:r>
      <w:r>
        <w:rPr>
          <w:spacing w:val="-1"/>
          <w:sz w:val="24"/>
        </w:rPr>
        <w:t xml:space="preserve"> </w:t>
      </w:r>
      <w:r>
        <w:rPr>
          <w:sz w:val="24"/>
        </w:rPr>
        <w:t>testing</w:t>
      </w:r>
    </w:p>
    <w:p w14:paraId="28EC9B68" w14:textId="77777777" w:rsidR="00D54B66" w:rsidRDefault="00D54B66">
      <w:pPr>
        <w:pStyle w:val="BodyText"/>
      </w:pPr>
    </w:p>
    <w:p w14:paraId="1812A6A5" w14:textId="77777777" w:rsidR="00D54B66" w:rsidRDefault="00D54B66">
      <w:pPr>
        <w:pStyle w:val="BodyText"/>
      </w:pPr>
    </w:p>
    <w:p w14:paraId="1E8FD4D2" w14:textId="77777777" w:rsidR="00D54B66" w:rsidRDefault="00702921">
      <w:pPr>
        <w:pStyle w:val="Heading2"/>
        <w:spacing w:before="141"/>
        <w:ind w:left="2759" w:right="0"/>
        <w:jc w:val="left"/>
        <w:rPr>
          <w:u w:val="none"/>
        </w:rPr>
      </w:pPr>
      <w:r>
        <w:rPr>
          <w:u w:val="thick"/>
        </w:rPr>
        <w:t>UNIT TESTING</w:t>
      </w:r>
    </w:p>
    <w:p w14:paraId="0EE43DB4" w14:textId="77777777" w:rsidR="00D54B66" w:rsidRDefault="00D54B66">
      <w:pPr>
        <w:pStyle w:val="BodyText"/>
        <w:rPr>
          <w:b/>
          <w:sz w:val="20"/>
        </w:rPr>
      </w:pPr>
    </w:p>
    <w:p w14:paraId="651FEBD2" w14:textId="77777777" w:rsidR="00D54B66" w:rsidRDefault="00D54B66">
      <w:pPr>
        <w:pStyle w:val="BodyText"/>
        <w:rPr>
          <w:b/>
          <w:sz w:val="20"/>
        </w:rPr>
      </w:pPr>
    </w:p>
    <w:p w14:paraId="14A6B16E" w14:textId="77777777" w:rsidR="00D54B66" w:rsidRDefault="00D54B66">
      <w:pPr>
        <w:pStyle w:val="BodyText"/>
        <w:rPr>
          <w:b/>
          <w:sz w:val="20"/>
        </w:rPr>
      </w:pPr>
    </w:p>
    <w:p w14:paraId="59F19024" w14:textId="77777777" w:rsidR="00D54B66" w:rsidRDefault="00D54B66">
      <w:pPr>
        <w:pStyle w:val="BodyText"/>
        <w:spacing w:before="10"/>
        <w:rPr>
          <w:b/>
          <w:sz w:val="16"/>
        </w:rPr>
      </w:pPr>
    </w:p>
    <w:p w14:paraId="2333A459" w14:textId="77777777" w:rsidR="00D54B66" w:rsidRDefault="00702921">
      <w:pPr>
        <w:pStyle w:val="BodyText"/>
        <w:spacing w:before="57" w:line="360" w:lineRule="auto"/>
        <w:ind w:left="200" w:right="754"/>
      </w:pPr>
      <w:r>
        <w:t xml:space="preserve">Unit testing is undertaken when a module has been created and </w:t>
      </w:r>
      <w:proofErr w:type="spellStart"/>
      <w:r>
        <w:t>succesfully</w:t>
      </w:r>
      <w:proofErr w:type="spellEnd"/>
      <w:r>
        <w:t xml:space="preserve"> reviewed .In order to test a single module we need to provide a complete environment </w:t>
      </w:r>
      <w:proofErr w:type="spellStart"/>
      <w:r>
        <w:t>ie</w:t>
      </w:r>
      <w:proofErr w:type="spellEnd"/>
      <w:r>
        <w:t xml:space="preserve"> besides the module we would</w:t>
      </w:r>
      <w:r>
        <w:rPr>
          <w:spacing w:val="-1"/>
        </w:rPr>
        <w:t xml:space="preserve"> </w:t>
      </w:r>
      <w:r>
        <w:t>require</w:t>
      </w:r>
    </w:p>
    <w:p w14:paraId="0F34BA0F" w14:textId="77777777" w:rsidR="00D54B66" w:rsidRDefault="00702921">
      <w:pPr>
        <w:pStyle w:val="ListParagraph"/>
        <w:numPr>
          <w:ilvl w:val="1"/>
          <w:numId w:val="5"/>
        </w:numPr>
        <w:tabs>
          <w:tab w:val="left" w:pos="1385"/>
          <w:tab w:val="left" w:pos="1386"/>
        </w:tabs>
        <w:spacing w:line="293" w:lineRule="exact"/>
        <w:rPr>
          <w:sz w:val="24"/>
        </w:rPr>
      </w:pPr>
      <w:r>
        <w:rPr>
          <w:sz w:val="24"/>
        </w:rPr>
        <w:t>The procedures belonging to other modules that the module under test</w:t>
      </w:r>
      <w:r>
        <w:rPr>
          <w:spacing w:val="-8"/>
          <w:sz w:val="24"/>
        </w:rPr>
        <w:t xml:space="preserve"> </w:t>
      </w:r>
      <w:r>
        <w:rPr>
          <w:sz w:val="24"/>
        </w:rPr>
        <w:t>calls</w:t>
      </w:r>
    </w:p>
    <w:p w14:paraId="74D28F1D" w14:textId="77777777" w:rsidR="00D54B66" w:rsidRDefault="00702921">
      <w:pPr>
        <w:pStyle w:val="ListParagraph"/>
        <w:numPr>
          <w:ilvl w:val="1"/>
          <w:numId w:val="5"/>
        </w:numPr>
        <w:tabs>
          <w:tab w:val="left" w:pos="1385"/>
          <w:tab w:val="left" w:pos="1386"/>
        </w:tabs>
        <w:spacing w:before="138"/>
        <w:rPr>
          <w:sz w:val="24"/>
        </w:rPr>
      </w:pPr>
      <w:r>
        <w:rPr>
          <w:sz w:val="24"/>
        </w:rPr>
        <w:t>Non local data structures that module</w:t>
      </w:r>
      <w:r>
        <w:rPr>
          <w:spacing w:val="-1"/>
          <w:sz w:val="24"/>
        </w:rPr>
        <w:t xml:space="preserve"> </w:t>
      </w:r>
      <w:r>
        <w:rPr>
          <w:sz w:val="24"/>
        </w:rPr>
        <w:t>accesses</w:t>
      </w:r>
    </w:p>
    <w:p w14:paraId="4CC9382E" w14:textId="77777777" w:rsidR="00D54B66" w:rsidRDefault="00702921">
      <w:pPr>
        <w:pStyle w:val="ListParagraph"/>
        <w:numPr>
          <w:ilvl w:val="1"/>
          <w:numId w:val="5"/>
        </w:numPr>
        <w:tabs>
          <w:tab w:val="left" w:pos="1385"/>
          <w:tab w:val="left" w:pos="1386"/>
        </w:tabs>
        <w:spacing w:before="138" w:line="350" w:lineRule="auto"/>
        <w:ind w:right="1646"/>
        <w:rPr>
          <w:sz w:val="24"/>
        </w:rPr>
      </w:pPr>
      <w:r>
        <w:rPr>
          <w:sz w:val="24"/>
        </w:rPr>
        <w:t>A procedure to call the functions of the module under test with appropriate parameters</w:t>
      </w:r>
    </w:p>
    <w:p w14:paraId="5E7D253C" w14:textId="77777777" w:rsidR="00D54B66" w:rsidRDefault="00702921">
      <w:pPr>
        <w:pStyle w:val="BodyText"/>
        <w:spacing w:before="13" w:line="360" w:lineRule="auto"/>
        <w:ind w:left="200" w:right="683"/>
      </w:pPr>
      <w:r>
        <w:t>Unit testing was done on each and every module that is described under module description of chapter 4</w:t>
      </w:r>
    </w:p>
    <w:p w14:paraId="020A578D" w14:textId="77777777" w:rsidR="00D54B66" w:rsidRDefault="00D54B66">
      <w:pPr>
        <w:pStyle w:val="BodyText"/>
      </w:pPr>
    </w:p>
    <w:p w14:paraId="61CD6D26" w14:textId="77777777" w:rsidR="00D54B66" w:rsidRDefault="00D54B66">
      <w:pPr>
        <w:pStyle w:val="BodyText"/>
      </w:pPr>
    </w:p>
    <w:p w14:paraId="20E13C1A" w14:textId="77777777" w:rsidR="00D54B66" w:rsidRDefault="00D54B66">
      <w:pPr>
        <w:pStyle w:val="BodyText"/>
      </w:pPr>
    </w:p>
    <w:p w14:paraId="7BCB6E22" w14:textId="77777777" w:rsidR="00D54B66" w:rsidRDefault="00D54B66">
      <w:pPr>
        <w:pStyle w:val="BodyText"/>
      </w:pPr>
    </w:p>
    <w:p w14:paraId="464D1380" w14:textId="77777777" w:rsidR="00D54B66" w:rsidRDefault="00D54B66">
      <w:pPr>
        <w:pStyle w:val="BodyText"/>
      </w:pPr>
    </w:p>
    <w:p w14:paraId="15F1E6CD" w14:textId="77777777" w:rsidR="00D54B66" w:rsidRDefault="00D54B66">
      <w:pPr>
        <w:pStyle w:val="BodyText"/>
        <w:spacing w:before="1"/>
      </w:pPr>
    </w:p>
    <w:p w14:paraId="7C2FFD04" w14:textId="77777777" w:rsidR="00D54B66" w:rsidRDefault="00702921">
      <w:pPr>
        <w:pStyle w:val="ListParagraph"/>
        <w:numPr>
          <w:ilvl w:val="0"/>
          <w:numId w:val="20"/>
        </w:numPr>
        <w:tabs>
          <w:tab w:val="left" w:pos="1641"/>
        </w:tabs>
        <w:ind w:hanging="361"/>
        <w:rPr>
          <w:sz w:val="24"/>
        </w:rPr>
      </w:pPr>
      <w:r>
        <w:rPr>
          <w:sz w:val="24"/>
        </w:rPr>
        <w:lastRenderedPageBreak/>
        <w:t>Test For the admin</w:t>
      </w:r>
      <w:r>
        <w:rPr>
          <w:spacing w:val="-1"/>
          <w:sz w:val="24"/>
        </w:rPr>
        <w:t xml:space="preserve"> </w:t>
      </w:r>
      <w:r>
        <w:rPr>
          <w:sz w:val="24"/>
        </w:rPr>
        <w:t>module</w:t>
      </w:r>
    </w:p>
    <w:p w14:paraId="580A8BA5" w14:textId="77777777" w:rsidR="00D54B66" w:rsidRDefault="00702921">
      <w:pPr>
        <w:pStyle w:val="ListParagraph"/>
        <w:numPr>
          <w:ilvl w:val="1"/>
          <w:numId w:val="20"/>
        </w:numPr>
        <w:tabs>
          <w:tab w:val="left" w:pos="2361"/>
        </w:tabs>
        <w:spacing w:before="90" w:line="357" w:lineRule="auto"/>
        <w:ind w:right="665"/>
        <w:jc w:val="both"/>
        <w:rPr>
          <w:sz w:val="24"/>
        </w:rPr>
      </w:pPr>
      <w:r>
        <w:rPr>
          <w:sz w:val="24"/>
        </w:rPr>
        <w:t xml:space="preserve">Testing admin login form-This form is used for log in of administrator of the </w:t>
      </w:r>
      <w:proofErr w:type="spellStart"/>
      <w:r>
        <w:rPr>
          <w:sz w:val="24"/>
        </w:rPr>
        <w:t>system.In</w:t>
      </w:r>
      <w:proofErr w:type="spellEnd"/>
      <w:r>
        <w:rPr>
          <w:sz w:val="24"/>
        </w:rPr>
        <w:t xml:space="preserve"> this we enter the username and password if both are correct administration page will open </w:t>
      </w:r>
      <w:proofErr w:type="spellStart"/>
      <w:r>
        <w:rPr>
          <w:sz w:val="24"/>
        </w:rPr>
        <w:t>other wise</w:t>
      </w:r>
      <w:proofErr w:type="spellEnd"/>
      <w:r>
        <w:rPr>
          <w:sz w:val="24"/>
        </w:rPr>
        <w:t xml:space="preserve"> if any of data is wrong it will get redirected back to the login page and again ask for username and </w:t>
      </w:r>
      <w:r>
        <w:rPr>
          <w:spacing w:val="-3"/>
          <w:sz w:val="24"/>
        </w:rPr>
        <w:t>password</w:t>
      </w:r>
    </w:p>
    <w:p w14:paraId="279C2943" w14:textId="587808E5" w:rsidR="00D54B66" w:rsidRDefault="0070699B">
      <w:pPr>
        <w:pStyle w:val="ListParagraph"/>
        <w:numPr>
          <w:ilvl w:val="1"/>
          <w:numId w:val="20"/>
        </w:numPr>
        <w:tabs>
          <w:tab w:val="left" w:pos="2360"/>
          <w:tab w:val="left" w:pos="2361"/>
        </w:tabs>
        <w:spacing w:before="1" w:line="357" w:lineRule="auto"/>
        <w:ind w:right="721"/>
        <w:rPr>
          <w:sz w:val="24"/>
        </w:rPr>
      </w:pPr>
      <w:r>
        <w:rPr>
          <w:sz w:val="24"/>
        </w:rPr>
        <w:t>User</w:t>
      </w:r>
      <w:r w:rsidR="00702921">
        <w:rPr>
          <w:sz w:val="24"/>
        </w:rPr>
        <w:t xml:space="preserve"> account addition- In this section the admin can verify </w:t>
      </w:r>
      <w:r>
        <w:rPr>
          <w:sz w:val="24"/>
        </w:rPr>
        <w:t>user</w:t>
      </w:r>
      <w:r w:rsidR="00702921">
        <w:rPr>
          <w:sz w:val="24"/>
        </w:rPr>
        <w:t xml:space="preserve"> details from </w:t>
      </w:r>
      <w:r>
        <w:rPr>
          <w:sz w:val="24"/>
        </w:rPr>
        <w:t>user</w:t>
      </w:r>
      <w:r w:rsidR="00702921">
        <w:rPr>
          <w:sz w:val="24"/>
        </w:rPr>
        <w:t xml:space="preserve"> </w:t>
      </w:r>
      <w:r>
        <w:rPr>
          <w:sz w:val="24"/>
        </w:rPr>
        <w:t xml:space="preserve">record </w:t>
      </w:r>
      <w:r w:rsidR="00702921">
        <w:rPr>
          <w:sz w:val="24"/>
        </w:rPr>
        <w:t xml:space="preserve">info and then only add </w:t>
      </w:r>
      <w:r>
        <w:rPr>
          <w:sz w:val="24"/>
        </w:rPr>
        <w:t>user</w:t>
      </w:r>
      <w:r w:rsidR="00702921">
        <w:rPr>
          <w:sz w:val="24"/>
        </w:rPr>
        <w:t xml:space="preserve"> details t</w:t>
      </w:r>
      <w:r>
        <w:rPr>
          <w:sz w:val="24"/>
        </w:rPr>
        <w:t xml:space="preserve">o </w:t>
      </w:r>
      <w:r w:rsidR="00702921">
        <w:rPr>
          <w:sz w:val="24"/>
        </w:rPr>
        <w:t xml:space="preserve">database it contains add and delete buttons if user click add button data will be added </w:t>
      </w:r>
    </w:p>
    <w:p w14:paraId="4EF90B1A" w14:textId="77777777" w:rsidR="00D54B66" w:rsidRDefault="00D54B66">
      <w:pPr>
        <w:pStyle w:val="BodyText"/>
      </w:pPr>
    </w:p>
    <w:p w14:paraId="432BD656" w14:textId="77777777" w:rsidR="00D54B66" w:rsidRDefault="00D54B66">
      <w:pPr>
        <w:pStyle w:val="BodyText"/>
      </w:pPr>
    </w:p>
    <w:p w14:paraId="03CA7EAF" w14:textId="77777777" w:rsidR="00D54B66" w:rsidRDefault="00D54B66">
      <w:pPr>
        <w:pStyle w:val="BodyText"/>
      </w:pPr>
    </w:p>
    <w:p w14:paraId="0A6AA019" w14:textId="77777777" w:rsidR="00D54B66" w:rsidRDefault="00D54B66">
      <w:pPr>
        <w:pStyle w:val="BodyText"/>
      </w:pPr>
    </w:p>
    <w:p w14:paraId="378C8C1D" w14:textId="1DC55B7C" w:rsidR="00D54B66" w:rsidRDefault="00702921">
      <w:pPr>
        <w:pStyle w:val="ListParagraph"/>
        <w:numPr>
          <w:ilvl w:val="0"/>
          <w:numId w:val="20"/>
        </w:numPr>
        <w:tabs>
          <w:tab w:val="left" w:pos="1641"/>
        </w:tabs>
        <w:spacing w:before="151"/>
        <w:ind w:hanging="361"/>
        <w:rPr>
          <w:sz w:val="24"/>
        </w:rPr>
      </w:pPr>
      <w:r>
        <w:rPr>
          <w:sz w:val="24"/>
        </w:rPr>
        <w:t xml:space="preserve">Test for </w:t>
      </w:r>
      <w:r w:rsidR="0070699B">
        <w:rPr>
          <w:sz w:val="24"/>
        </w:rPr>
        <w:t>User</w:t>
      </w:r>
      <w:r>
        <w:rPr>
          <w:sz w:val="24"/>
        </w:rPr>
        <w:t xml:space="preserve"> login</w:t>
      </w:r>
      <w:r>
        <w:rPr>
          <w:spacing w:val="-2"/>
          <w:sz w:val="24"/>
        </w:rPr>
        <w:t xml:space="preserve"> </w:t>
      </w:r>
      <w:r>
        <w:rPr>
          <w:sz w:val="24"/>
        </w:rPr>
        <w:t>module</w:t>
      </w:r>
    </w:p>
    <w:p w14:paraId="25E814BF" w14:textId="55B614FB" w:rsidR="00D54B66" w:rsidRDefault="00702921">
      <w:pPr>
        <w:pStyle w:val="ListParagraph"/>
        <w:numPr>
          <w:ilvl w:val="1"/>
          <w:numId w:val="20"/>
        </w:numPr>
        <w:tabs>
          <w:tab w:val="left" w:pos="2000"/>
          <w:tab w:val="left" w:pos="2001"/>
        </w:tabs>
        <w:spacing w:before="139" w:line="357" w:lineRule="auto"/>
        <w:ind w:left="2000" w:right="857" w:hanging="360"/>
        <w:rPr>
          <w:sz w:val="24"/>
        </w:rPr>
      </w:pPr>
      <w:r>
        <w:rPr>
          <w:sz w:val="24"/>
        </w:rPr>
        <w:t xml:space="preserve">Test for </w:t>
      </w:r>
      <w:r w:rsidR="0070699B">
        <w:rPr>
          <w:sz w:val="24"/>
        </w:rPr>
        <w:t>User</w:t>
      </w:r>
      <w:r>
        <w:rPr>
          <w:sz w:val="24"/>
        </w:rPr>
        <w:t xml:space="preserve"> login Form-This form is used for log in of </w:t>
      </w:r>
      <w:r w:rsidR="0070699B">
        <w:rPr>
          <w:sz w:val="24"/>
        </w:rPr>
        <w:t>User</w:t>
      </w:r>
      <w:r>
        <w:rPr>
          <w:sz w:val="24"/>
        </w:rPr>
        <w:t xml:space="preserve"> .In this we enter the</w:t>
      </w:r>
      <w:r w:rsidR="0070699B">
        <w:rPr>
          <w:sz w:val="24"/>
        </w:rPr>
        <w:t xml:space="preserve"> user id</w:t>
      </w:r>
      <w:r>
        <w:rPr>
          <w:sz w:val="24"/>
        </w:rPr>
        <w:t xml:space="preserve">, username and password if all these are correct </w:t>
      </w:r>
      <w:r w:rsidR="0070699B">
        <w:rPr>
          <w:sz w:val="24"/>
        </w:rPr>
        <w:t xml:space="preserve">user </w:t>
      </w:r>
      <w:r>
        <w:rPr>
          <w:sz w:val="24"/>
        </w:rPr>
        <w:t xml:space="preserve">login page will open </w:t>
      </w:r>
      <w:proofErr w:type="spellStart"/>
      <w:r>
        <w:rPr>
          <w:sz w:val="24"/>
        </w:rPr>
        <w:t>other wise</w:t>
      </w:r>
      <w:proofErr w:type="spellEnd"/>
      <w:r>
        <w:rPr>
          <w:sz w:val="24"/>
        </w:rPr>
        <w:t xml:space="preserve"> if any of data is wrong it will get redirected back to the login page and again ask </w:t>
      </w:r>
      <w:r w:rsidR="0070699B">
        <w:rPr>
          <w:sz w:val="24"/>
        </w:rPr>
        <w:t>.</w:t>
      </w:r>
    </w:p>
    <w:p w14:paraId="53709F8E" w14:textId="4126055F" w:rsidR="00D54B66" w:rsidRDefault="00702921">
      <w:pPr>
        <w:pStyle w:val="ListParagraph"/>
        <w:numPr>
          <w:ilvl w:val="1"/>
          <w:numId w:val="20"/>
        </w:numPr>
        <w:tabs>
          <w:tab w:val="left" w:pos="2000"/>
          <w:tab w:val="left" w:pos="2001"/>
        </w:tabs>
        <w:spacing w:before="1" w:line="357" w:lineRule="auto"/>
        <w:ind w:left="2000" w:right="928" w:hanging="360"/>
        <w:rPr>
          <w:sz w:val="24"/>
        </w:rPr>
      </w:pPr>
      <w:r>
        <w:rPr>
          <w:sz w:val="24"/>
        </w:rPr>
        <w:t xml:space="preserve">Test for account creation- This form is used for new account creation when </w:t>
      </w:r>
      <w:r w:rsidR="0070699B">
        <w:rPr>
          <w:sz w:val="24"/>
        </w:rPr>
        <w:t>new user i</w:t>
      </w:r>
      <w:r>
        <w:rPr>
          <w:sz w:val="24"/>
        </w:rPr>
        <w:t>t does not fill the form completely it asks again to fill the whole form when he fill the form fully it gets redirected to page which show waiting</w:t>
      </w:r>
      <w:r>
        <w:rPr>
          <w:spacing w:val="-12"/>
          <w:sz w:val="24"/>
        </w:rPr>
        <w:t xml:space="preserve"> </w:t>
      </w:r>
      <w:r>
        <w:rPr>
          <w:sz w:val="24"/>
        </w:rPr>
        <w:t>for conformation message as his data will be only added by administrator after verification.</w:t>
      </w:r>
    </w:p>
    <w:p w14:paraId="22A5DEF5" w14:textId="75315EAE" w:rsidR="00D54B66" w:rsidRDefault="00702921">
      <w:pPr>
        <w:pStyle w:val="ListParagraph"/>
        <w:numPr>
          <w:ilvl w:val="0"/>
          <w:numId w:val="20"/>
        </w:numPr>
        <w:tabs>
          <w:tab w:val="left" w:pos="1641"/>
        </w:tabs>
        <w:spacing w:before="6"/>
        <w:ind w:hanging="361"/>
        <w:rPr>
          <w:sz w:val="24"/>
        </w:rPr>
      </w:pPr>
      <w:r>
        <w:rPr>
          <w:sz w:val="24"/>
        </w:rPr>
        <w:t xml:space="preserve">Test for </w:t>
      </w:r>
      <w:r w:rsidR="0070699B">
        <w:rPr>
          <w:sz w:val="24"/>
        </w:rPr>
        <w:t>admin</w:t>
      </w:r>
      <w:r>
        <w:rPr>
          <w:sz w:val="24"/>
        </w:rPr>
        <w:t xml:space="preserve"> login</w:t>
      </w:r>
      <w:r>
        <w:rPr>
          <w:spacing w:val="-2"/>
          <w:sz w:val="24"/>
        </w:rPr>
        <w:t xml:space="preserve"> </w:t>
      </w:r>
      <w:r>
        <w:rPr>
          <w:sz w:val="24"/>
        </w:rPr>
        <w:t>module-</w:t>
      </w:r>
    </w:p>
    <w:p w14:paraId="506724B6" w14:textId="551A05FD" w:rsidR="00D54B66" w:rsidRDefault="00702921">
      <w:pPr>
        <w:pStyle w:val="ListParagraph"/>
        <w:numPr>
          <w:ilvl w:val="1"/>
          <w:numId w:val="20"/>
        </w:numPr>
        <w:tabs>
          <w:tab w:val="left" w:pos="2360"/>
          <w:tab w:val="left" w:pos="2361"/>
        </w:tabs>
        <w:spacing w:before="136" w:line="357" w:lineRule="auto"/>
        <w:ind w:right="857"/>
        <w:rPr>
          <w:sz w:val="24"/>
        </w:rPr>
      </w:pPr>
      <w:r>
        <w:rPr>
          <w:sz w:val="24"/>
        </w:rPr>
        <w:t xml:space="preserve">Test for teacher login form- This form is used for </w:t>
      </w:r>
      <w:proofErr w:type="spellStart"/>
      <w:r>
        <w:rPr>
          <w:sz w:val="24"/>
        </w:rPr>
        <w:t>logg</w:t>
      </w:r>
      <w:proofErr w:type="spellEnd"/>
      <w:r>
        <w:rPr>
          <w:sz w:val="24"/>
        </w:rPr>
        <w:t xml:space="preserve"> in of teacher .In this we enter the username and password if all these are correct </w:t>
      </w:r>
      <w:r w:rsidR="0070699B">
        <w:rPr>
          <w:sz w:val="24"/>
        </w:rPr>
        <w:t xml:space="preserve">admin </w:t>
      </w:r>
      <w:r>
        <w:rPr>
          <w:sz w:val="24"/>
        </w:rPr>
        <w:t xml:space="preserve">login page will open </w:t>
      </w:r>
      <w:proofErr w:type="spellStart"/>
      <w:r>
        <w:rPr>
          <w:sz w:val="24"/>
        </w:rPr>
        <w:t>other wise</w:t>
      </w:r>
      <w:proofErr w:type="spellEnd"/>
      <w:r>
        <w:rPr>
          <w:sz w:val="24"/>
        </w:rPr>
        <w:t xml:space="preserve"> if any of data is wrong it will get redirected back to the login page and again ask for username and password.</w:t>
      </w:r>
    </w:p>
    <w:p w14:paraId="1FF82D71" w14:textId="77777777" w:rsidR="00D54B66" w:rsidRDefault="00D54B66">
      <w:pPr>
        <w:spacing w:line="357" w:lineRule="auto"/>
        <w:rPr>
          <w:sz w:val="24"/>
        </w:rPr>
        <w:sectPr w:rsidR="00D54B66">
          <w:pgSz w:w="12240" w:h="15840"/>
          <w:pgMar w:top="1360" w:right="780" w:bottom="1220" w:left="1240" w:header="721" w:footer="1035" w:gutter="0"/>
          <w:cols w:space="720"/>
        </w:sectPr>
      </w:pPr>
    </w:p>
    <w:p w14:paraId="0EF3FAEE" w14:textId="77777777" w:rsidR="00D54B66" w:rsidRDefault="00D54B66">
      <w:pPr>
        <w:pStyle w:val="BodyText"/>
        <w:rPr>
          <w:sz w:val="20"/>
        </w:rPr>
      </w:pPr>
    </w:p>
    <w:p w14:paraId="40EE3CC0" w14:textId="77777777" w:rsidR="00D54B66" w:rsidRDefault="00D54B66">
      <w:pPr>
        <w:pStyle w:val="BodyText"/>
        <w:rPr>
          <w:sz w:val="20"/>
        </w:rPr>
      </w:pPr>
    </w:p>
    <w:p w14:paraId="0E9D65BF" w14:textId="77777777" w:rsidR="00D54B66" w:rsidRDefault="00D54B66">
      <w:pPr>
        <w:pStyle w:val="BodyText"/>
        <w:rPr>
          <w:sz w:val="20"/>
        </w:rPr>
      </w:pPr>
    </w:p>
    <w:p w14:paraId="47551B9D" w14:textId="77777777" w:rsidR="00D54B66" w:rsidRDefault="00D54B66">
      <w:pPr>
        <w:pStyle w:val="BodyText"/>
        <w:rPr>
          <w:sz w:val="20"/>
        </w:rPr>
      </w:pPr>
    </w:p>
    <w:p w14:paraId="27113DF6" w14:textId="77777777" w:rsidR="00D54B66" w:rsidRDefault="00D54B66">
      <w:pPr>
        <w:pStyle w:val="BodyText"/>
        <w:rPr>
          <w:sz w:val="20"/>
        </w:rPr>
      </w:pPr>
    </w:p>
    <w:p w14:paraId="5B82DDBB" w14:textId="77777777" w:rsidR="00D54B66" w:rsidRDefault="00D54B66">
      <w:pPr>
        <w:pStyle w:val="BodyText"/>
        <w:rPr>
          <w:sz w:val="20"/>
        </w:rPr>
      </w:pPr>
    </w:p>
    <w:p w14:paraId="46814732" w14:textId="77777777" w:rsidR="00D54B66" w:rsidRDefault="00702921">
      <w:pPr>
        <w:pStyle w:val="Heading2"/>
        <w:spacing w:before="229"/>
        <w:rPr>
          <w:u w:val="none"/>
        </w:rPr>
      </w:pPr>
      <w:r>
        <w:rPr>
          <w:u w:val="thick"/>
        </w:rPr>
        <w:t>INTEGRATION TESTING</w:t>
      </w:r>
    </w:p>
    <w:p w14:paraId="68951118" w14:textId="77777777" w:rsidR="00D54B66" w:rsidRDefault="00D54B66">
      <w:pPr>
        <w:pStyle w:val="BodyText"/>
        <w:rPr>
          <w:b/>
          <w:sz w:val="20"/>
        </w:rPr>
      </w:pPr>
    </w:p>
    <w:p w14:paraId="39BDADF2" w14:textId="77777777" w:rsidR="00D54B66" w:rsidRDefault="00D54B66">
      <w:pPr>
        <w:pStyle w:val="BodyText"/>
        <w:spacing w:before="1"/>
        <w:rPr>
          <w:b/>
          <w:sz w:val="27"/>
        </w:rPr>
      </w:pPr>
    </w:p>
    <w:p w14:paraId="3CC6E9CA" w14:textId="77777777" w:rsidR="00D54B66" w:rsidRDefault="00702921">
      <w:pPr>
        <w:pStyle w:val="BodyText"/>
        <w:spacing w:before="56"/>
        <w:ind w:left="200"/>
      </w:pPr>
      <w:r>
        <w:t>In this type of testing we test various integration of the project module by providing the input</w:t>
      </w:r>
    </w:p>
    <w:p w14:paraId="3603D229" w14:textId="77777777" w:rsidR="00D54B66" w:rsidRDefault="00702921">
      <w:pPr>
        <w:pStyle w:val="BodyText"/>
        <w:spacing w:before="137" w:line="360" w:lineRule="auto"/>
        <w:ind w:left="200" w:right="683"/>
      </w:pPr>
      <w:r>
        <w:t>.The primary objective is to test the module interfaces in order to ensure that no errors are occurring when one module invokes the other module.</w:t>
      </w:r>
    </w:p>
    <w:p w14:paraId="4BA23853" w14:textId="77777777" w:rsidR="00D54B66" w:rsidRDefault="00D54B66">
      <w:pPr>
        <w:spacing w:line="360" w:lineRule="auto"/>
        <w:sectPr w:rsidR="00D54B66">
          <w:pgSz w:w="12240" w:h="15840"/>
          <w:pgMar w:top="1360" w:right="780" w:bottom="1220" w:left="1240" w:header="721" w:footer="1035" w:gutter="0"/>
          <w:cols w:space="720"/>
        </w:sectPr>
      </w:pPr>
    </w:p>
    <w:p w14:paraId="2957A24B" w14:textId="77777777" w:rsidR="00D54B66" w:rsidRDefault="00D54B66">
      <w:pPr>
        <w:pStyle w:val="BodyText"/>
        <w:rPr>
          <w:sz w:val="20"/>
        </w:rPr>
      </w:pPr>
    </w:p>
    <w:p w14:paraId="21F9DE6E" w14:textId="77777777" w:rsidR="00D54B66" w:rsidRDefault="00D54B66">
      <w:pPr>
        <w:pStyle w:val="BodyText"/>
        <w:rPr>
          <w:sz w:val="20"/>
        </w:rPr>
      </w:pPr>
    </w:p>
    <w:p w14:paraId="09D6EADF" w14:textId="77777777" w:rsidR="00D54B66" w:rsidRDefault="00702921">
      <w:pPr>
        <w:pStyle w:val="Heading1"/>
        <w:spacing w:before="185" w:line="360" w:lineRule="auto"/>
        <w:ind w:left="2033" w:right="2476" w:firstLine="1831"/>
        <w:jc w:val="left"/>
      </w:pPr>
      <w:r>
        <w:rPr>
          <w:u w:val="thick"/>
        </w:rPr>
        <w:t>CHAPTER 6</w:t>
      </w:r>
      <w:r>
        <w:t xml:space="preserve"> </w:t>
      </w:r>
      <w:r>
        <w:rPr>
          <w:u w:val="thick"/>
        </w:rPr>
        <w:t>CONCLUSION &amp; FUTURE SCOPE</w:t>
      </w:r>
    </w:p>
    <w:p w14:paraId="14FD1660" w14:textId="77777777" w:rsidR="00D54B66" w:rsidRPr="00344853" w:rsidRDefault="00D54B66">
      <w:pPr>
        <w:pStyle w:val="BodyText"/>
        <w:rPr>
          <w:sz w:val="22"/>
          <w:szCs w:val="28"/>
        </w:rPr>
      </w:pPr>
    </w:p>
    <w:p w14:paraId="4C501E8A" w14:textId="77777777" w:rsidR="00D54B66" w:rsidRPr="00344853" w:rsidRDefault="00D54B66">
      <w:pPr>
        <w:pStyle w:val="BodyText"/>
        <w:rPr>
          <w:sz w:val="22"/>
          <w:szCs w:val="28"/>
        </w:rPr>
      </w:pPr>
    </w:p>
    <w:p w14:paraId="38B080C8" w14:textId="77777777" w:rsidR="00D54B66" w:rsidRPr="00344853" w:rsidRDefault="00D54B66">
      <w:pPr>
        <w:pStyle w:val="BodyText"/>
        <w:spacing w:before="11"/>
        <w:rPr>
          <w:sz w:val="22"/>
          <w:szCs w:val="28"/>
        </w:rPr>
      </w:pPr>
    </w:p>
    <w:p w14:paraId="66493AAB" w14:textId="5EE4A882" w:rsidR="00D54B66" w:rsidRPr="00344853" w:rsidRDefault="00702921">
      <w:pPr>
        <w:pStyle w:val="BodyText"/>
        <w:spacing w:before="56" w:line="360" w:lineRule="auto"/>
        <w:ind w:left="200" w:right="815"/>
        <w:rPr>
          <w:sz w:val="28"/>
          <w:szCs w:val="28"/>
        </w:rPr>
      </w:pPr>
      <w:r w:rsidRPr="00344853">
        <w:rPr>
          <w:sz w:val="28"/>
          <w:szCs w:val="28"/>
        </w:rPr>
        <w:t xml:space="preserve">This website provides a computerized version of </w:t>
      </w:r>
      <w:r w:rsidR="00951174" w:rsidRPr="00344853">
        <w:rPr>
          <w:sz w:val="28"/>
          <w:szCs w:val="28"/>
        </w:rPr>
        <w:t xml:space="preserve">electricity </w:t>
      </w:r>
      <w:r w:rsidRPr="00344853">
        <w:rPr>
          <w:sz w:val="28"/>
          <w:szCs w:val="28"/>
        </w:rPr>
        <w:t xml:space="preserve"> management system which will benefit the students as well as the staff of the </w:t>
      </w:r>
      <w:r w:rsidR="00951174" w:rsidRPr="00344853">
        <w:rPr>
          <w:sz w:val="28"/>
          <w:szCs w:val="28"/>
        </w:rPr>
        <w:t>system</w:t>
      </w:r>
      <w:r w:rsidRPr="00344853">
        <w:rPr>
          <w:sz w:val="28"/>
          <w:szCs w:val="28"/>
        </w:rPr>
        <w:t>.</w:t>
      </w:r>
    </w:p>
    <w:p w14:paraId="225C8CF0" w14:textId="6FB8A292" w:rsidR="00D54B66" w:rsidRPr="00344853" w:rsidRDefault="00702921">
      <w:pPr>
        <w:pStyle w:val="BodyText"/>
        <w:spacing w:before="1" w:line="360" w:lineRule="auto"/>
        <w:ind w:left="200" w:right="730"/>
        <w:rPr>
          <w:sz w:val="28"/>
          <w:szCs w:val="28"/>
        </w:rPr>
      </w:pPr>
      <w:r w:rsidRPr="00344853">
        <w:rPr>
          <w:sz w:val="28"/>
          <w:szCs w:val="28"/>
        </w:rPr>
        <w:t xml:space="preserve">It makes entire process online where student can search </w:t>
      </w:r>
      <w:r w:rsidR="00951174" w:rsidRPr="00344853">
        <w:rPr>
          <w:sz w:val="28"/>
          <w:szCs w:val="28"/>
        </w:rPr>
        <w:t>bills</w:t>
      </w:r>
      <w:r w:rsidRPr="00344853">
        <w:rPr>
          <w:sz w:val="28"/>
          <w:szCs w:val="28"/>
        </w:rPr>
        <w:t xml:space="preserve">, staff can generate </w:t>
      </w:r>
      <w:r w:rsidR="00951174" w:rsidRPr="00344853">
        <w:rPr>
          <w:sz w:val="28"/>
          <w:szCs w:val="28"/>
        </w:rPr>
        <w:t>bills</w:t>
      </w:r>
      <w:r w:rsidRPr="00344853">
        <w:rPr>
          <w:sz w:val="28"/>
          <w:szCs w:val="28"/>
        </w:rPr>
        <w:t xml:space="preserve"> and </w:t>
      </w:r>
      <w:r w:rsidR="009A1ABF" w:rsidRPr="00344853">
        <w:rPr>
          <w:sz w:val="28"/>
          <w:szCs w:val="28"/>
        </w:rPr>
        <w:t xml:space="preserve">check user and their </w:t>
      </w:r>
      <w:r w:rsidRPr="00344853">
        <w:rPr>
          <w:sz w:val="28"/>
          <w:szCs w:val="28"/>
        </w:rPr>
        <w:t xml:space="preserve">transactions. It also has a facility for </w:t>
      </w:r>
      <w:r w:rsidR="009A1ABF" w:rsidRPr="00344853">
        <w:rPr>
          <w:sz w:val="28"/>
          <w:szCs w:val="28"/>
        </w:rPr>
        <w:t>bill payment</w:t>
      </w:r>
      <w:r w:rsidRPr="00344853">
        <w:rPr>
          <w:sz w:val="28"/>
          <w:szCs w:val="28"/>
        </w:rPr>
        <w:t xml:space="preserve"> where </w:t>
      </w:r>
      <w:r w:rsidR="009A1ABF" w:rsidRPr="00344853">
        <w:rPr>
          <w:sz w:val="28"/>
          <w:szCs w:val="28"/>
        </w:rPr>
        <w:t>users</w:t>
      </w:r>
      <w:r w:rsidRPr="00344853">
        <w:rPr>
          <w:sz w:val="28"/>
          <w:szCs w:val="28"/>
        </w:rPr>
        <w:t xml:space="preserve"> can login and can see status of b</w:t>
      </w:r>
      <w:r w:rsidR="009A1ABF" w:rsidRPr="00344853">
        <w:rPr>
          <w:sz w:val="28"/>
          <w:szCs w:val="28"/>
        </w:rPr>
        <w:t>ills</w:t>
      </w:r>
      <w:r w:rsidRPr="00344853">
        <w:rPr>
          <w:sz w:val="28"/>
          <w:szCs w:val="28"/>
        </w:rPr>
        <w:t xml:space="preserve"> issued as well</w:t>
      </w:r>
      <w:r w:rsidR="009A1ABF" w:rsidRPr="00344853">
        <w:rPr>
          <w:sz w:val="28"/>
          <w:szCs w:val="28"/>
        </w:rPr>
        <w:t xml:space="preserve"> as </w:t>
      </w:r>
      <w:r w:rsidR="00344853" w:rsidRPr="00344853">
        <w:rPr>
          <w:sz w:val="28"/>
          <w:szCs w:val="28"/>
        </w:rPr>
        <w:t xml:space="preserve">pay </w:t>
      </w:r>
      <w:proofErr w:type="spellStart"/>
      <w:r w:rsidR="00344853" w:rsidRPr="00344853">
        <w:rPr>
          <w:sz w:val="28"/>
          <w:szCs w:val="28"/>
        </w:rPr>
        <w:t>there</w:t>
      </w:r>
      <w:proofErr w:type="spellEnd"/>
      <w:r w:rsidR="00344853" w:rsidRPr="00344853">
        <w:rPr>
          <w:sz w:val="28"/>
          <w:szCs w:val="28"/>
        </w:rPr>
        <w:t xml:space="preserve"> bills</w:t>
      </w:r>
    </w:p>
    <w:p w14:paraId="53978C5B" w14:textId="77777777" w:rsidR="00D54B66" w:rsidRPr="00344853" w:rsidRDefault="00D54B66">
      <w:pPr>
        <w:pStyle w:val="BodyText"/>
        <w:spacing w:before="10"/>
        <w:rPr>
          <w:sz w:val="36"/>
          <w:szCs w:val="28"/>
        </w:rPr>
      </w:pPr>
    </w:p>
    <w:p w14:paraId="29996499" w14:textId="77777777" w:rsidR="00344853" w:rsidRPr="00344853" w:rsidRDefault="00702921" w:rsidP="00344853">
      <w:pPr>
        <w:pStyle w:val="BodyText"/>
        <w:spacing w:before="1" w:line="360" w:lineRule="auto"/>
        <w:ind w:left="200" w:right="847"/>
        <w:rPr>
          <w:sz w:val="28"/>
          <w:szCs w:val="28"/>
        </w:rPr>
      </w:pPr>
      <w:r w:rsidRPr="00344853">
        <w:rPr>
          <w:sz w:val="28"/>
          <w:szCs w:val="28"/>
        </w:rPr>
        <w:t xml:space="preserve">There is a future scope of this facility that many more features such as online </w:t>
      </w:r>
      <w:r w:rsidR="00344853" w:rsidRPr="00344853">
        <w:rPr>
          <w:sz w:val="28"/>
          <w:szCs w:val="28"/>
        </w:rPr>
        <w:t>payment gateway, a feature of editing the users details and fetching older readings to customize the human efforts for reading calculations and many more can be added.</w:t>
      </w:r>
    </w:p>
    <w:p w14:paraId="48DEA771" w14:textId="77777777" w:rsidR="00344853" w:rsidRPr="00344853" w:rsidRDefault="00344853" w:rsidP="00344853">
      <w:pPr>
        <w:pStyle w:val="BodyText"/>
        <w:spacing w:before="1" w:line="360" w:lineRule="auto"/>
        <w:ind w:left="200" w:right="847"/>
        <w:rPr>
          <w:sz w:val="28"/>
          <w:szCs w:val="28"/>
        </w:rPr>
      </w:pPr>
    </w:p>
    <w:p w14:paraId="14E61FCF" w14:textId="77777777" w:rsidR="00344853" w:rsidRDefault="00344853" w:rsidP="00344853">
      <w:pPr>
        <w:pStyle w:val="BodyText"/>
        <w:spacing w:before="1" w:line="360" w:lineRule="auto"/>
        <w:ind w:left="200" w:right="847"/>
      </w:pPr>
    </w:p>
    <w:p w14:paraId="67DE1704" w14:textId="77777777" w:rsidR="00344853" w:rsidRDefault="00344853" w:rsidP="00344853">
      <w:pPr>
        <w:pStyle w:val="BodyText"/>
        <w:spacing w:before="1" w:line="360" w:lineRule="auto"/>
        <w:ind w:left="200" w:right="847"/>
      </w:pPr>
    </w:p>
    <w:p w14:paraId="1D1CD143" w14:textId="77777777" w:rsidR="00344853" w:rsidRDefault="00344853" w:rsidP="00344853">
      <w:pPr>
        <w:pStyle w:val="BodyText"/>
        <w:spacing w:before="1" w:line="360" w:lineRule="auto"/>
        <w:ind w:left="200" w:right="847"/>
      </w:pPr>
    </w:p>
    <w:p w14:paraId="673579E2" w14:textId="77777777" w:rsidR="00344853" w:rsidRDefault="00344853" w:rsidP="00344853">
      <w:pPr>
        <w:pStyle w:val="BodyText"/>
        <w:spacing w:before="1" w:line="360" w:lineRule="auto"/>
        <w:ind w:left="200" w:right="847"/>
      </w:pPr>
    </w:p>
    <w:p w14:paraId="388CBE38" w14:textId="77777777" w:rsidR="00344853" w:rsidRDefault="00344853" w:rsidP="00344853">
      <w:pPr>
        <w:pStyle w:val="BodyText"/>
        <w:spacing w:before="1" w:line="360" w:lineRule="auto"/>
        <w:ind w:left="200" w:right="847"/>
      </w:pPr>
    </w:p>
    <w:p w14:paraId="2781EADF" w14:textId="77777777" w:rsidR="00344853" w:rsidRDefault="00344853" w:rsidP="00344853">
      <w:pPr>
        <w:pStyle w:val="BodyText"/>
        <w:spacing w:before="1" w:line="360" w:lineRule="auto"/>
        <w:ind w:left="200" w:right="847"/>
      </w:pPr>
    </w:p>
    <w:p w14:paraId="5C0AFF8F" w14:textId="77777777" w:rsidR="00344853" w:rsidRDefault="00344853" w:rsidP="00344853">
      <w:pPr>
        <w:pStyle w:val="BodyText"/>
        <w:spacing w:before="1" w:line="360" w:lineRule="auto"/>
        <w:ind w:left="200" w:right="847"/>
      </w:pPr>
    </w:p>
    <w:p w14:paraId="3210CD6B" w14:textId="77777777" w:rsidR="00344853" w:rsidRDefault="00344853" w:rsidP="00344853">
      <w:pPr>
        <w:pStyle w:val="BodyText"/>
        <w:spacing w:before="1" w:line="360" w:lineRule="auto"/>
        <w:ind w:left="200" w:right="847"/>
      </w:pPr>
    </w:p>
    <w:p w14:paraId="63D3D3CB" w14:textId="77777777" w:rsidR="00344853" w:rsidRDefault="00344853" w:rsidP="00344853">
      <w:pPr>
        <w:pStyle w:val="BodyText"/>
        <w:spacing w:before="1" w:line="360" w:lineRule="auto"/>
        <w:ind w:left="200" w:right="847"/>
      </w:pPr>
    </w:p>
    <w:p w14:paraId="19532F98" w14:textId="77777777" w:rsidR="00344853" w:rsidRDefault="00344853" w:rsidP="00344853">
      <w:pPr>
        <w:pStyle w:val="BodyText"/>
        <w:spacing w:before="1" w:line="360" w:lineRule="auto"/>
        <w:ind w:left="200" w:right="847"/>
      </w:pPr>
    </w:p>
    <w:p w14:paraId="1B7C910F" w14:textId="77777777" w:rsidR="00344853" w:rsidRDefault="00344853" w:rsidP="00344853">
      <w:pPr>
        <w:pStyle w:val="BodyText"/>
        <w:spacing w:before="1" w:line="360" w:lineRule="auto"/>
        <w:ind w:left="200" w:right="847"/>
      </w:pPr>
    </w:p>
    <w:p w14:paraId="637ECC18" w14:textId="77777777" w:rsidR="00344853" w:rsidRDefault="00344853" w:rsidP="00344853">
      <w:pPr>
        <w:pStyle w:val="BodyText"/>
        <w:spacing w:before="1" w:line="360" w:lineRule="auto"/>
        <w:ind w:left="200" w:right="847"/>
      </w:pPr>
    </w:p>
    <w:p w14:paraId="4A1D7C68" w14:textId="14D5A745" w:rsidR="00D54B66" w:rsidRDefault="00344853" w:rsidP="00344853">
      <w:pPr>
        <w:pStyle w:val="BodyText"/>
        <w:spacing w:before="1" w:line="360" w:lineRule="auto"/>
        <w:ind w:left="200" w:right="847"/>
        <w:rPr>
          <w:sz w:val="20"/>
        </w:rPr>
      </w:pPr>
      <w:r>
        <w:rPr>
          <w:sz w:val="20"/>
        </w:rPr>
        <w:t xml:space="preserve"> </w:t>
      </w:r>
    </w:p>
    <w:p w14:paraId="683A7566" w14:textId="77777777" w:rsidR="00D54B66" w:rsidRDefault="00D54B66">
      <w:pPr>
        <w:pStyle w:val="BodyText"/>
        <w:rPr>
          <w:sz w:val="20"/>
        </w:rPr>
      </w:pPr>
    </w:p>
    <w:p w14:paraId="25B6BF2B" w14:textId="77777777" w:rsidR="00D54B66" w:rsidRDefault="00D54B66">
      <w:pPr>
        <w:pStyle w:val="BodyText"/>
        <w:rPr>
          <w:sz w:val="20"/>
        </w:rPr>
      </w:pPr>
    </w:p>
    <w:p w14:paraId="6ED0AAC9" w14:textId="77777777" w:rsidR="00D54B66" w:rsidRDefault="00D54B66">
      <w:pPr>
        <w:pStyle w:val="BodyText"/>
        <w:rPr>
          <w:sz w:val="20"/>
        </w:rPr>
      </w:pPr>
    </w:p>
    <w:p w14:paraId="5634DCE0" w14:textId="77777777" w:rsidR="00D54B66" w:rsidRDefault="00D54B66">
      <w:pPr>
        <w:pStyle w:val="BodyText"/>
        <w:spacing w:before="1"/>
        <w:rPr>
          <w:sz w:val="20"/>
        </w:rPr>
      </w:pPr>
    </w:p>
    <w:p w14:paraId="450A60F4" w14:textId="77777777" w:rsidR="00D54B66" w:rsidRDefault="00702921">
      <w:pPr>
        <w:pStyle w:val="Heading1"/>
        <w:spacing w:before="46" w:line="360" w:lineRule="auto"/>
        <w:ind w:left="3669" w:right="4129" w:firstLine="4"/>
      </w:pPr>
      <w:r>
        <w:rPr>
          <w:u w:val="thick"/>
        </w:rPr>
        <w:t>CHAPTER 7</w:t>
      </w:r>
      <w:r>
        <w:t xml:space="preserve"> </w:t>
      </w:r>
      <w:r>
        <w:rPr>
          <w:u w:val="thick"/>
        </w:rPr>
        <w:t>REFERENCES</w:t>
      </w:r>
    </w:p>
    <w:p w14:paraId="3A3659D7" w14:textId="77777777" w:rsidR="00D54B66" w:rsidRDefault="00D54B66">
      <w:pPr>
        <w:pStyle w:val="BodyText"/>
        <w:spacing w:before="9"/>
        <w:rPr>
          <w:b/>
          <w:sz w:val="27"/>
        </w:rPr>
      </w:pPr>
    </w:p>
    <w:p w14:paraId="522167D8" w14:textId="77777777" w:rsidR="00D54B66" w:rsidRDefault="00D45FFC">
      <w:pPr>
        <w:pStyle w:val="ListParagraph"/>
        <w:numPr>
          <w:ilvl w:val="0"/>
          <w:numId w:val="21"/>
        </w:numPr>
        <w:tabs>
          <w:tab w:val="left" w:pos="920"/>
          <w:tab w:val="left" w:pos="921"/>
        </w:tabs>
        <w:spacing w:before="92"/>
        <w:ind w:hanging="361"/>
        <w:rPr>
          <w:sz w:val="24"/>
        </w:rPr>
      </w:pPr>
      <w:hyperlink r:id="rId24">
        <w:r w:rsidR="00702921">
          <w:rPr>
            <w:color w:val="0000FF"/>
            <w:sz w:val="24"/>
            <w:u w:val="single" w:color="0000FF"/>
          </w:rPr>
          <w:t>http://www.w3schools.com/html/html_intro.asp</w:t>
        </w:r>
      </w:hyperlink>
    </w:p>
    <w:p w14:paraId="6699A208" w14:textId="77777777" w:rsidR="00D54B66" w:rsidRDefault="00D45FFC">
      <w:pPr>
        <w:pStyle w:val="ListParagraph"/>
        <w:numPr>
          <w:ilvl w:val="0"/>
          <w:numId w:val="21"/>
        </w:numPr>
        <w:tabs>
          <w:tab w:val="left" w:pos="920"/>
          <w:tab w:val="left" w:pos="921"/>
        </w:tabs>
        <w:spacing w:before="137"/>
        <w:ind w:hanging="361"/>
        <w:rPr>
          <w:sz w:val="24"/>
        </w:rPr>
      </w:pPr>
      <w:hyperlink r:id="rId25">
        <w:r w:rsidR="00702921">
          <w:rPr>
            <w:color w:val="0000FF"/>
            <w:sz w:val="24"/>
            <w:u w:val="single" w:color="0000FF"/>
          </w:rPr>
          <w:t>http://www.w3schools.com/css/css_background.asp</w:t>
        </w:r>
      </w:hyperlink>
    </w:p>
    <w:p w14:paraId="2EEA0192" w14:textId="77777777" w:rsidR="00D54B66" w:rsidRDefault="00D45FFC">
      <w:pPr>
        <w:pStyle w:val="ListParagraph"/>
        <w:numPr>
          <w:ilvl w:val="0"/>
          <w:numId w:val="21"/>
        </w:numPr>
        <w:tabs>
          <w:tab w:val="left" w:pos="920"/>
          <w:tab w:val="left" w:pos="921"/>
        </w:tabs>
        <w:spacing w:before="140"/>
        <w:ind w:hanging="361"/>
        <w:rPr>
          <w:sz w:val="24"/>
        </w:rPr>
      </w:pPr>
      <w:hyperlink r:id="rId26">
        <w:r w:rsidR="00702921">
          <w:rPr>
            <w:color w:val="0000FF"/>
            <w:sz w:val="24"/>
            <w:u w:val="single" w:color="0000FF"/>
          </w:rPr>
          <w:t>http://www.w3schools.com/js/js_datatypes.asp</w:t>
        </w:r>
      </w:hyperlink>
    </w:p>
    <w:p w14:paraId="624B10C2" w14:textId="77777777" w:rsidR="00D54B66" w:rsidRDefault="00D45FFC">
      <w:pPr>
        <w:pStyle w:val="ListParagraph"/>
        <w:numPr>
          <w:ilvl w:val="0"/>
          <w:numId w:val="21"/>
        </w:numPr>
        <w:tabs>
          <w:tab w:val="left" w:pos="920"/>
          <w:tab w:val="left" w:pos="921"/>
        </w:tabs>
        <w:spacing w:before="136"/>
        <w:ind w:hanging="361"/>
        <w:rPr>
          <w:sz w:val="24"/>
        </w:rPr>
      </w:pPr>
      <w:hyperlink r:id="rId27">
        <w:r w:rsidR="00702921">
          <w:rPr>
            <w:color w:val="0000FF"/>
            <w:sz w:val="24"/>
            <w:u w:val="single" w:color="0000FF"/>
          </w:rPr>
          <w:t>http://www.w3schools.com/sql/sql_insert.asp</w:t>
        </w:r>
      </w:hyperlink>
    </w:p>
    <w:p w14:paraId="74CED0B1" w14:textId="77777777" w:rsidR="00D54B66" w:rsidRDefault="00D45FFC">
      <w:pPr>
        <w:pStyle w:val="ListParagraph"/>
        <w:numPr>
          <w:ilvl w:val="0"/>
          <w:numId w:val="21"/>
        </w:numPr>
        <w:tabs>
          <w:tab w:val="left" w:pos="920"/>
          <w:tab w:val="left" w:pos="921"/>
        </w:tabs>
        <w:spacing w:before="140"/>
        <w:ind w:hanging="361"/>
        <w:rPr>
          <w:sz w:val="24"/>
        </w:rPr>
      </w:pPr>
      <w:hyperlink r:id="rId28">
        <w:r w:rsidR="00702921">
          <w:rPr>
            <w:color w:val="0000FF"/>
            <w:sz w:val="24"/>
            <w:u w:val="single" w:color="0000FF"/>
          </w:rPr>
          <w:t>http://www.w3schools.com/sql/sql_update.asp</w:t>
        </w:r>
      </w:hyperlink>
    </w:p>
    <w:p w14:paraId="3D291DEC" w14:textId="77777777" w:rsidR="00D54B66" w:rsidRDefault="00D45FFC">
      <w:pPr>
        <w:pStyle w:val="ListParagraph"/>
        <w:numPr>
          <w:ilvl w:val="0"/>
          <w:numId w:val="21"/>
        </w:numPr>
        <w:tabs>
          <w:tab w:val="left" w:pos="920"/>
          <w:tab w:val="left" w:pos="921"/>
        </w:tabs>
        <w:spacing w:before="136"/>
        <w:ind w:hanging="361"/>
        <w:rPr>
          <w:sz w:val="24"/>
        </w:rPr>
      </w:pPr>
      <w:hyperlink r:id="rId29">
        <w:r w:rsidR="00702921">
          <w:rPr>
            <w:color w:val="0000FF"/>
            <w:sz w:val="24"/>
            <w:u w:val="single" w:color="0000FF"/>
          </w:rPr>
          <w:t>http://www.w3schools.com/php/php_forms.asp</w:t>
        </w:r>
      </w:hyperlink>
    </w:p>
    <w:p w14:paraId="25342814" w14:textId="60B90E6C" w:rsidR="00D54B66" w:rsidRDefault="00702921" w:rsidP="0070699B">
      <w:pPr>
        <w:pStyle w:val="ListParagraph"/>
        <w:numPr>
          <w:ilvl w:val="0"/>
          <w:numId w:val="21"/>
        </w:numPr>
        <w:tabs>
          <w:tab w:val="left" w:pos="920"/>
          <w:tab w:val="left" w:pos="921"/>
        </w:tabs>
        <w:spacing w:before="136"/>
        <w:ind w:hanging="361"/>
        <w:rPr>
          <w:sz w:val="24"/>
        </w:rPr>
      </w:pPr>
      <w:r w:rsidRPr="0070699B">
        <w:rPr>
          <w:sz w:val="24"/>
        </w:rPr>
        <w:t xml:space="preserve">Web development and application development by Ivan </w:t>
      </w:r>
      <w:proofErr w:type="spellStart"/>
      <w:r w:rsidRPr="0070699B">
        <w:rPr>
          <w:sz w:val="24"/>
        </w:rPr>
        <w:t>Byross</w:t>
      </w:r>
      <w:proofErr w:type="spellEnd"/>
      <w:r w:rsidRPr="0070699B">
        <w:rPr>
          <w:sz w:val="24"/>
        </w:rPr>
        <w:t xml:space="preserve"> BPB</w:t>
      </w:r>
      <w:r w:rsidRPr="0070699B">
        <w:rPr>
          <w:spacing w:val="-5"/>
          <w:sz w:val="24"/>
        </w:rPr>
        <w:t xml:space="preserve"> </w:t>
      </w:r>
      <w:r w:rsidRPr="0070699B">
        <w:rPr>
          <w:sz w:val="24"/>
        </w:rPr>
        <w:t>publicatio</w:t>
      </w:r>
      <w:r w:rsidR="0070699B" w:rsidRPr="0070699B">
        <w:rPr>
          <w:sz w:val="24"/>
        </w:rPr>
        <w:t>n.</w:t>
      </w:r>
    </w:p>
    <w:p w14:paraId="366B24FE" w14:textId="13175115" w:rsidR="0070699B" w:rsidRPr="0070699B" w:rsidRDefault="0070699B" w:rsidP="0070699B">
      <w:pPr>
        <w:pStyle w:val="ListParagraph"/>
        <w:numPr>
          <w:ilvl w:val="0"/>
          <w:numId w:val="21"/>
        </w:numPr>
        <w:tabs>
          <w:tab w:val="left" w:pos="920"/>
          <w:tab w:val="left" w:pos="921"/>
        </w:tabs>
        <w:spacing w:before="136"/>
        <w:ind w:hanging="361"/>
        <w:rPr>
          <w:sz w:val="24"/>
        </w:rPr>
      </w:pPr>
      <w:r>
        <w:rPr>
          <w:sz w:val="24"/>
        </w:rPr>
        <w:t>GitHub Link:</w:t>
      </w:r>
      <w:r w:rsidR="005D285A">
        <w:rPr>
          <w:sz w:val="24"/>
        </w:rPr>
        <w:t xml:space="preserve"> </w:t>
      </w:r>
      <w:r w:rsidR="005D285A" w:rsidRPr="005D285A">
        <w:t xml:space="preserve"> </w:t>
      </w:r>
      <w:r w:rsidR="005D285A" w:rsidRPr="005D285A">
        <w:rPr>
          <w:sz w:val="24"/>
        </w:rPr>
        <w:t>https://github.com/atulbadole/Electricity</w:t>
      </w:r>
    </w:p>
    <w:sectPr w:rsidR="0070699B" w:rsidRPr="0070699B">
      <w:pgSz w:w="12240" w:h="15840"/>
      <w:pgMar w:top="1360" w:right="780" w:bottom="1220" w:left="1240" w:header="721" w:footer="10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EAF1" w14:textId="77777777" w:rsidR="00D45FFC" w:rsidRDefault="00D45FFC">
      <w:r>
        <w:separator/>
      </w:r>
    </w:p>
  </w:endnote>
  <w:endnote w:type="continuationSeparator" w:id="0">
    <w:p w14:paraId="13E3E7CA" w14:textId="77777777" w:rsidR="00D45FFC" w:rsidRDefault="00D45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5C94" w14:textId="50102844" w:rsidR="00D54B66" w:rsidRDefault="00D45FFC">
    <w:pPr>
      <w:pStyle w:val="BodyText"/>
      <w:spacing w:line="14" w:lineRule="auto"/>
      <w:rPr>
        <w:sz w:val="20"/>
      </w:rPr>
    </w:pPr>
    <w:r>
      <w:rPr>
        <w:noProof/>
      </w:rPr>
      <w:pict w14:anchorId="169AEA03">
        <v:shape id="FreeForm 3" o:spid="_x0000_s1027" style="position:absolute;margin-left:70.55pt;margin-top:726.2pt;width:471pt;height:4.45pt;z-index:-251658752;visibility:visible;mso-wrap-style:square;mso-wrap-distance-left:9pt;mso-wrap-distance-top:0;mso-wrap-distance-right:9pt;mso-wrap-distance-bottom:0;mso-position-horizontal:absolute;mso-position-horizontal-relative:page;mso-position-vertical:absolute;mso-position-vertical-relative:page;v-text-anchor:top" coordsize="9420,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" adj="0,,0" path="m9419,74l,74,,89r9419,l9419,74xm9419,l,,,60r9419,l9419,xe" fillcolor="#612322" stroked="f">
          <v:stroke joinstyle="round"/>
          <v:formulas/>
          <v:path arrowok="t" o:connecttype="segments" textboxrect="0,0,9420,89"/>
          <w10:wrap anchorx="page" anchory="page"/>
        </v:shape>
      </w:pict>
    </w:r>
    <w:r>
      <w:rPr>
        <w:noProof/>
      </w:rPr>
      <w:pict w14:anchorId="3CC8B47A">
        <v:shapetype id="_x0000_t202" coordsize="21600,21600" o:spt="202" path="m,l,21600r21600,l21600,xe">
          <v:stroke joinstyle="miter"/>
          <v:path gradientshapeok="t" o:connecttype="rect"/>
        </v:shapetype>
        <v:shape id="Text Box 4" o:spid="_x0000_s1026" type="#_x0000_t202" style="position:absolute;margin-left:73.4pt;margin-top:730.7pt;width:221.6pt;height:14.9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" filled="f" stroked="f">
          <v:textbox style="mso-next-textbox:#Text Box 4" inset="0,0,0,0">
            <w:txbxContent>
              <w:p w14:paraId="15B74368" w14:textId="77777777" w:rsidR="00D54B66" w:rsidRDefault="00702921">
                <w:pPr>
                  <w:spacing w:before="23"/>
                  <w:ind w:left="20"/>
                  <w:rPr>
                    <w:rFonts w:ascii="Trebuchet MS"/>
                  </w:rPr>
                </w:pPr>
                <w:r>
                  <w:rPr>
                    <w:rFonts w:ascii="Trebuchet MS"/>
                  </w:rPr>
                  <w:t>Division</w:t>
                </w:r>
                <w:r>
                  <w:rPr>
                    <w:rFonts w:ascii="Trebuchet MS"/>
                    <w:spacing w:val="-35"/>
                  </w:rPr>
                  <w:t xml:space="preserve"> </w:t>
                </w:r>
                <w:r>
                  <w:rPr>
                    <w:rFonts w:ascii="Trebuchet MS"/>
                  </w:rPr>
                  <w:t>Of</w:t>
                </w:r>
                <w:r>
                  <w:rPr>
                    <w:rFonts w:ascii="Trebuchet MS"/>
                    <w:spacing w:val="-34"/>
                  </w:rPr>
                  <w:t xml:space="preserve"> </w:t>
                </w:r>
                <w:r>
                  <w:rPr>
                    <w:rFonts w:ascii="Trebuchet MS"/>
                  </w:rPr>
                  <w:t>Computer</w:t>
                </w:r>
                <w:r>
                  <w:rPr>
                    <w:rFonts w:ascii="Trebuchet MS"/>
                    <w:spacing w:val="-35"/>
                  </w:rPr>
                  <w:t xml:space="preserve"> </w:t>
                </w:r>
                <w:r>
                  <w:rPr>
                    <w:rFonts w:ascii="Trebuchet MS"/>
                  </w:rPr>
                  <w:t>Science</w:t>
                </w:r>
                <w:r>
                  <w:rPr>
                    <w:rFonts w:ascii="Trebuchet MS"/>
                    <w:spacing w:val="-33"/>
                  </w:rPr>
                  <w:t xml:space="preserve"> </w:t>
                </w:r>
                <w:r>
                  <w:rPr>
                    <w:rFonts w:ascii="Trebuchet MS"/>
                  </w:rPr>
                  <w:t>And</w:t>
                </w:r>
                <w:r>
                  <w:rPr>
                    <w:rFonts w:ascii="Trebuchet MS"/>
                    <w:spacing w:val="-34"/>
                  </w:rPr>
                  <w:t xml:space="preserve"> </w:t>
                </w:r>
                <w:r>
                  <w:rPr>
                    <w:rFonts w:ascii="Trebuchet MS"/>
                  </w:rPr>
                  <w:t>Engineering</w:t>
                </w:r>
              </w:p>
            </w:txbxContent>
          </v:textbox>
          <w10:wrap anchorx="page" anchory="page"/>
        </v:shape>
      </w:pict>
    </w:r>
    <w:r>
      <w:rPr>
        <w:noProof/>
      </w:rPr>
      <w:pict w14:anchorId="6AEC7D3B">
        <v:shape id="Text Box 5" o:spid="_x0000_s1025" type="#_x0000_t202" style="position:absolute;margin-left:502pt;margin-top:730.7pt;width:41.15pt;height:14.9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" filled="f" stroked="f">
          <v:textbox style="mso-next-textbox:#Text Box 5" inset="0,0,0,0">
            <w:txbxContent>
              <w:p w14:paraId="01A146B5" w14:textId="77777777" w:rsidR="00D54B66" w:rsidRDefault="00702921">
                <w:pPr>
                  <w:spacing w:before="23"/>
                  <w:ind w:left="20"/>
                  <w:rPr>
                    <w:rFonts w:ascii="Trebuchet MS"/>
                  </w:rPr>
                </w:pPr>
                <w:r>
                  <w:rPr>
                    <w:rFonts w:ascii="Trebuchet MS"/>
                  </w:rPr>
                  <w:t xml:space="preserve">Page </w:t>
                </w:r>
                <w:r>
                  <w:fldChar w:fldCharType="begin"/>
                </w:r>
                <w:r>
                  <w:rPr>
                    <w:rFonts w:ascii="Trebuchet MS"/>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B7B57" w14:textId="77777777" w:rsidR="00D45FFC" w:rsidRDefault="00D45FFC">
      <w:r>
        <w:separator/>
      </w:r>
    </w:p>
  </w:footnote>
  <w:footnote w:type="continuationSeparator" w:id="0">
    <w:p w14:paraId="4A825689" w14:textId="77777777" w:rsidR="00D45FFC" w:rsidRDefault="00D45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30B6" w14:textId="3B8853CC" w:rsidR="00D54B66" w:rsidRDefault="00D45FFC">
    <w:pPr>
      <w:pStyle w:val="BodyText"/>
      <w:spacing w:line="14" w:lineRule="auto"/>
      <w:rPr>
        <w:sz w:val="20"/>
      </w:rPr>
    </w:pPr>
    <w:r>
      <w:rPr>
        <w:noProof/>
      </w:rPr>
      <w:pict w14:anchorId="3E25645F">
        <v:shape id="FreeForm 1" o:spid="_x0000_s1029" style="position:absolute;margin-left:70.55pt;margin-top:55.8pt;width:471pt;height:4.45pt;z-index:-251660800;visibility:visible;mso-wrap-style:square;mso-wrap-distance-left:9pt;mso-wrap-distance-top:0;mso-wrap-distance-right:9pt;mso-wrap-distance-bottom:0;mso-position-horizontal:absolute;mso-position-horizontal-relative:page;mso-position-vertical:absolute;mso-position-vertical-relative:page;v-text-anchor:top" coordsize="9420,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" adj="0,,0" path="m9419,29l,29,,89r9419,l9419,29xm9419,l,,,14r9419,l9419,xe" fillcolor="#612322" stroked="f">
          <v:stroke joinstyle="round"/>
          <v:formulas/>
          <v:path arrowok="t" o:connecttype="segments" textboxrect="0,0,9420,89"/>
          <w10:wrap anchorx="page" anchory="page"/>
        </v:shape>
      </w:pict>
    </w:r>
    <w:r>
      <w:rPr>
        <w:noProof/>
      </w:rPr>
      <w:pict w14:anchorId="3582EA9B">
        <v:shapetype id="_x0000_t202" coordsize="21600,21600" o:spt="202" path="m,l,21600r21600,l21600,xe">
          <v:stroke joinstyle="miter"/>
          <v:path gradientshapeok="t" o:connecttype="rect"/>
        </v:shapetype>
        <v:shape id="Text Box 2" o:spid="_x0000_s1028" type="#_x0000_t202" style="position:absolute;margin-left:71pt;margin-top:35.05pt;width:198.05pt;height:20.7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" filled="f" stroked="f">
          <v:textbox style="mso-next-textbox:#Text Box 2" inset="0,0,0,0">
            <w:txbxContent>
              <w:p w14:paraId="0692F70E" w14:textId="0010A23C" w:rsidR="00D54B66" w:rsidRPr="00E131E1" w:rsidRDefault="00E131E1">
                <w:pPr>
                  <w:spacing w:before="23"/>
                  <w:ind w:left="20"/>
                  <w:rPr>
                    <w:rFonts w:ascii="Trebuchet MS"/>
                    <w:sz w:val="32"/>
                    <w:lang w:val="en-IN"/>
                  </w:rPr>
                </w:pPr>
                <w:r>
                  <w:rPr>
                    <w:rFonts w:ascii="Trebuchet MS"/>
                    <w:sz w:val="32"/>
                    <w:lang w:val="en-IN"/>
                  </w:rPr>
                  <w:t>Electricity Bill 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2"/>
      <w:numFmt w:val="decimal"/>
      <w:lvlText w:val="%1"/>
      <w:lvlJc w:val="left"/>
      <w:pPr>
        <w:ind w:left="1746" w:hanging="720"/>
      </w:pPr>
      <w:rPr>
        <w:rFonts w:hint="default"/>
        <w:lang w:val="en-US" w:eastAsia="en-US" w:bidi="ar-SA"/>
      </w:rPr>
    </w:lvl>
    <w:lvl w:ilvl="1">
      <w:start w:val="2"/>
      <w:numFmt w:val="decimal"/>
      <w:lvlText w:val="%1.%2"/>
      <w:lvlJc w:val="left"/>
      <w:pPr>
        <w:ind w:left="1746" w:hanging="720"/>
      </w:pPr>
      <w:rPr>
        <w:rFonts w:ascii="Times New Roman" w:eastAsia="Times New Roman" w:hAnsi="Times New Roman" w:cs="Times New Roman" w:hint="default"/>
        <w:b/>
        <w:bCs/>
        <w:w w:val="100"/>
        <w:sz w:val="28"/>
        <w:szCs w:val="28"/>
        <w:lang w:val="en-US" w:eastAsia="en-US" w:bidi="ar-SA"/>
      </w:rPr>
    </w:lvl>
    <w:lvl w:ilvl="2">
      <w:start w:val="1"/>
      <w:numFmt w:val="lowerRoman"/>
      <w:lvlText w:val="%3."/>
      <w:lvlJc w:val="left"/>
      <w:pPr>
        <w:ind w:left="1798" w:hanging="488"/>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71" w:hanging="488"/>
      </w:pPr>
      <w:rPr>
        <w:rFonts w:hint="default"/>
        <w:lang w:val="en-US" w:eastAsia="en-US" w:bidi="ar-SA"/>
      </w:rPr>
    </w:lvl>
    <w:lvl w:ilvl="4">
      <w:numFmt w:val="bullet"/>
      <w:lvlText w:val="•"/>
      <w:lvlJc w:val="left"/>
      <w:pPr>
        <w:ind w:left="4606" w:hanging="488"/>
      </w:pPr>
      <w:rPr>
        <w:rFonts w:hint="default"/>
        <w:lang w:val="en-US" w:eastAsia="en-US" w:bidi="ar-SA"/>
      </w:rPr>
    </w:lvl>
    <w:lvl w:ilvl="5">
      <w:numFmt w:val="bullet"/>
      <w:lvlText w:val="•"/>
      <w:lvlJc w:val="left"/>
      <w:pPr>
        <w:ind w:left="5542" w:hanging="488"/>
      </w:pPr>
      <w:rPr>
        <w:rFonts w:hint="default"/>
        <w:lang w:val="en-US" w:eastAsia="en-US" w:bidi="ar-SA"/>
      </w:rPr>
    </w:lvl>
    <w:lvl w:ilvl="6">
      <w:numFmt w:val="bullet"/>
      <w:lvlText w:val="•"/>
      <w:lvlJc w:val="left"/>
      <w:pPr>
        <w:ind w:left="6477" w:hanging="488"/>
      </w:pPr>
      <w:rPr>
        <w:rFonts w:hint="default"/>
        <w:lang w:val="en-US" w:eastAsia="en-US" w:bidi="ar-SA"/>
      </w:rPr>
    </w:lvl>
    <w:lvl w:ilvl="7">
      <w:numFmt w:val="bullet"/>
      <w:lvlText w:val="•"/>
      <w:lvlJc w:val="left"/>
      <w:pPr>
        <w:ind w:left="7413" w:hanging="488"/>
      </w:pPr>
      <w:rPr>
        <w:rFonts w:hint="default"/>
        <w:lang w:val="en-US" w:eastAsia="en-US" w:bidi="ar-SA"/>
      </w:rPr>
    </w:lvl>
    <w:lvl w:ilvl="8">
      <w:numFmt w:val="bullet"/>
      <w:lvlText w:val="•"/>
      <w:lvlJc w:val="left"/>
      <w:pPr>
        <w:ind w:left="8348" w:hanging="488"/>
      </w:pPr>
      <w:rPr>
        <w:rFonts w:hint="default"/>
        <w:lang w:val="en-US" w:eastAsia="en-US" w:bidi="ar-SA"/>
      </w:rPr>
    </w:lvl>
  </w:abstractNum>
  <w:abstractNum w:abstractNumId="1" w15:restartNumberingAfterBreak="0">
    <w:nsid w:val="9C8AC8EF"/>
    <w:multiLevelType w:val="multilevel"/>
    <w:tmpl w:val="9C8AC8EF"/>
    <w:lvl w:ilvl="0">
      <w:start w:val="4"/>
      <w:numFmt w:val="decimal"/>
      <w:lvlText w:val="%1"/>
      <w:lvlJc w:val="left"/>
      <w:pPr>
        <w:ind w:left="2103" w:hanging="720"/>
      </w:pPr>
      <w:rPr>
        <w:rFonts w:hint="default"/>
        <w:lang w:val="en-US" w:eastAsia="en-US" w:bidi="ar-SA"/>
      </w:rPr>
    </w:lvl>
    <w:lvl w:ilvl="1">
      <w:start w:val="1"/>
      <w:numFmt w:val="decimal"/>
      <w:lvlText w:val="%1.%2"/>
      <w:lvlJc w:val="left"/>
      <w:pPr>
        <w:ind w:left="2103" w:hanging="720"/>
      </w:pPr>
      <w:rPr>
        <w:rFonts w:hint="default"/>
        <w:lang w:val="en-US" w:eastAsia="en-US" w:bidi="ar-SA"/>
      </w:rPr>
    </w:lvl>
    <w:lvl w:ilvl="2">
      <w:start w:val="1"/>
      <w:numFmt w:val="decimal"/>
      <w:lvlText w:val="%1.%2.%3"/>
      <w:lvlJc w:val="left"/>
      <w:pPr>
        <w:ind w:left="2103" w:hanging="720"/>
        <w:jc w:val="right"/>
      </w:pPr>
      <w:rPr>
        <w:rFonts w:hint="default"/>
        <w:b/>
        <w:bCs/>
        <w:spacing w:val="-3"/>
        <w:w w:val="99"/>
        <w:lang w:val="en-US" w:eastAsia="en-US" w:bidi="ar-SA"/>
      </w:rPr>
    </w:lvl>
    <w:lvl w:ilvl="3">
      <w:start w:val="1"/>
      <w:numFmt w:val="decimal"/>
      <w:lvlText w:val="%1.%2.%3.%4"/>
      <w:lvlJc w:val="left"/>
      <w:pPr>
        <w:ind w:left="2158" w:hanging="773"/>
      </w:pPr>
      <w:rPr>
        <w:rFonts w:ascii="Times New Roman" w:eastAsia="Times New Roman" w:hAnsi="Times New Roman" w:cs="Times New Roman" w:hint="default"/>
        <w:b/>
        <w:bCs/>
        <w:spacing w:val="-3"/>
        <w:w w:val="100"/>
        <w:sz w:val="26"/>
        <w:szCs w:val="26"/>
        <w:lang w:val="en-US" w:eastAsia="en-US" w:bidi="ar-SA"/>
      </w:rPr>
    </w:lvl>
    <w:lvl w:ilvl="4">
      <w:numFmt w:val="bullet"/>
      <w:lvlText w:val="•"/>
      <w:lvlJc w:val="left"/>
      <w:pPr>
        <w:ind w:left="4846" w:hanging="773"/>
      </w:pPr>
      <w:rPr>
        <w:rFonts w:hint="default"/>
        <w:lang w:val="en-US" w:eastAsia="en-US" w:bidi="ar-SA"/>
      </w:rPr>
    </w:lvl>
    <w:lvl w:ilvl="5">
      <w:numFmt w:val="bullet"/>
      <w:lvlText w:val="•"/>
      <w:lvlJc w:val="left"/>
      <w:pPr>
        <w:ind w:left="5742" w:hanging="773"/>
      </w:pPr>
      <w:rPr>
        <w:rFonts w:hint="default"/>
        <w:lang w:val="en-US" w:eastAsia="en-US" w:bidi="ar-SA"/>
      </w:rPr>
    </w:lvl>
    <w:lvl w:ilvl="6">
      <w:numFmt w:val="bullet"/>
      <w:lvlText w:val="•"/>
      <w:lvlJc w:val="left"/>
      <w:pPr>
        <w:ind w:left="6637" w:hanging="773"/>
      </w:pPr>
      <w:rPr>
        <w:rFonts w:hint="default"/>
        <w:lang w:val="en-US" w:eastAsia="en-US" w:bidi="ar-SA"/>
      </w:rPr>
    </w:lvl>
    <w:lvl w:ilvl="7">
      <w:numFmt w:val="bullet"/>
      <w:lvlText w:val="•"/>
      <w:lvlJc w:val="left"/>
      <w:pPr>
        <w:ind w:left="7533" w:hanging="773"/>
      </w:pPr>
      <w:rPr>
        <w:rFonts w:hint="default"/>
        <w:lang w:val="en-US" w:eastAsia="en-US" w:bidi="ar-SA"/>
      </w:rPr>
    </w:lvl>
    <w:lvl w:ilvl="8">
      <w:numFmt w:val="bullet"/>
      <w:lvlText w:val="•"/>
      <w:lvlJc w:val="left"/>
      <w:pPr>
        <w:ind w:left="8428" w:hanging="773"/>
      </w:pPr>
      <w:rPr>
        <w:rFonts w:hint="default"/>
        <w:lang w:val="en-US" w:eastAsia="en-US" w:bidi="ar-SA"/>
      </w:rPr>
    </w:lvl>
  </w:abstractNum>
  <w:abstractNum w:abstractNumId="2" w15:restartNumberingAfterBreak="0">
    <w:nsid w:val="B5E306ED"/>
    <w:multiLevelType w:val="multilevel"/>
    <w:tmpl w:val="B5E306ED"/>
    <w:lvl w:ilvl="0">
      <w:start w:val="1"/>
      <w:numFmt w:val="decimal"/>
      <w:lvlText w:val="%1."/>
      <w:lvlJc w:val="left"/>
      <w:pPr>
        <w:ind w:left="560" w:hanging="240"/>
        <w:jc w:val="right"/>
      </w:pPr>
      <w:rPr>
        <w:rFonts w:ascii="Times New Roman" w:eastAsia="Times New Roman" w:hAnsi="Times New Roman" w:cs="Times New Roman" w:hint="default"/>
        <w:spacing w:val="-3"/>
        <w:w w:val="99"/>
        <w:sz w:val="24"/>
        <w:szCs w:val="24"/>
        <w:lang w:val="en-US" w:eastAsia="en-US" w:bidi="ar-SA"/>
      </w:rPr>
    </w:lvl>
    <w:lvl w:ilvl="1">
      <w:numFmt w:val="bullet"/>
      <w:lvlText w:val=""/>
      <w:lvlJc w:val="left"/>
      <w:pPr>
        <w:ind w:left="1386" w:hanging="360"/>
      </w:pPr>
      <w:rPr>
        <w:rFonts w:ascii="Symbol" w:eastAsia="Symbol" w:hAnsi="Symbol" w:cs="Symbol" w:hint="default"/>
        <w:w w:val="100"/>
        <w:sz w:val="24"/>
        <w:szCs w:val="24"/>
        <w:lang w:val="en-US" w:eastAsia="en-US" w:bidi="ar-SA"/>
      </w:rPr>
    </w:lvl>
    <w:lvl w:ilvl="2">
      <w:numFmt w:val="bullet"/>
      <w:lvlText w:val="•"/>
      <w:lvlJc w:val="left"/>
      <w:pPr>
        <w:ind w:left="2362" w:hanging="360"/>
      </w:pPr>
      <w:rPr>
        <w:rFonts w:hint="default"/>
        <w:lang w:val="en-US" w:eastAsia="en-US" w:bidi="ar-SA"/>
      </w:rPr>
    </w:lvl>
    <w:lvl w:ilvl="3">
      <w:numFmt w:val="bullet"/>
      <w:lvlText w:val="•"/>
      <w:lvlJc w:val="left"/>
      <w:pPr>
        <w:ind w:left="3344" w:hanging="360"/>
      </w:pPr>
      <w:rPr>
        <w:rFonts w:hint="default"/>
        <w:lang w:val="en-US" w:eastAsia="en-US" w:bidi="ar-SA"/>
      </w:rPr>
    </w:lvl>
    <w:lvl w:ilvl="4">
      <w:numFmt w:val="bullet"/>
      <w:lvlText w:val="•"/>
      <w:lvlJc w:val="left"/>
      <w:pPr>
        <w:ind w:left="4326" w:hanging="360"/>
      </w:pPr>
      <w:rPr>
        <w:rFonts w:hint="default"/>
        <w:lang w:val="en-US" w:eastAsia="en-US" w:bidi="ar-SA"/>
      </w:rPr>
    </w:lvl>
    <w:lvl w:ilvl="5">
      <w:numFmt w:val="bullet"/>
      <w:lvlText w:val="•"/>
      <w:lvlJc w:val="left"/>
      <w:pPr>
        <w:ind w:left="5308" w:hanging="360"/>
      </w:pPr>
      <w:rPr>
        <w:rFonts w:hint="default"/>
        <w:lang w:val="en-US" w:eastAsia="en-US" w:bidi="ar-SA"/>
      </w:rPr>
    </w:lvl>
    <w:lvl w:ilvl="6">
      <w:numFmt w:val="bullet"/>
      <w:lvlText w:val="•"/>
      <w:lvlJc w:val="left"/>
      <w:pPr>
        <w:ind w:left="6291" w:hanging="360"/>
      </w:pPr>
      <w:rPr>
        <w:rFonts w:hint="default"/>
        <w:lang w:val="en-US" w:eastAsia="en-US" w:bidi="ar-SA"/>
      </w:rPr>
    </w:lvl>
    <w:lvl w:ilvl="7">
      <w:numFmt w:val="bullet"/>
      <w:lvlText w:val="•"/>
      <w:lvlJc w:val="left"/>
      <w:pPr>
        <w:ind w:left="7273" w:hanging="360"/>
      </w:pPr>
      <w:rPr>
        <w:rFonts w:hint="default"/>
        <w:lang w:val="en-US" w:eastAsia="en-US" w:bidi="ar-SA"/>
      </w:rPr>
    </w:lvl>
    <w:lvl w:ilvl="8">
      <w:numFmt w:val="bullet"/>
      <w:lvlText w:val="•"/>
      <w:lvlJc w:val="left"/>
      <w:pPr>
        <w:ind w:left="8255" w:hanging="360"/>
      </w:pPr>
      <w:rPr>
        <w:rFonts w:hint="default"/>
        <w:lang w:val="en-US" w:eastAsia="en-US" w:bidi="ar-SA"/>
      </w:rPr>
    </w:lvl>
  </w:abstractNum>
  <w:abstractNum w:abstractNumId="3" w15:restartNumberingAfterBreak="0">
    <w:nsid w:val="BF205925"/>
    <w:multiLevelType w:val="multilevel"/>
    <w:tmpl w:val="BF205925"/>
    <w:lvl w:ilvl="0">
      <w:start w:val="2"/>
      <w:numFmt w:val="decimal"/>
      <w:lvlText w:val="%1"/>
      <w:lvlJc w:val="left"/>
      <w:pPr>
        <w:ind w:left="1746" w:hanging="720"/>
      </w:pPr>
      <w:rPr>
        <w:rFonts w:hint="default"/>
        <w:lang w:val="en-US" w:eastAsia="en-US" w:bidi="ar-SA"/>
      </w:rPr>
    </w:lvl>
    <w:lvl w:ilvl="1">
      <w:start w:val="1"/>
      <w:numFmt w:val="decimal"/>
      <w:lvlText w:val="%1.%2"/>
      <w:lvlJc w:val="left"/>
      <w:pPr>
        <w:ind w:left="1746" w:hanging="7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286" w:hanging="540"/>
        <w:jc w:val="right"/>
      </w:pPr>
      <w:rPr>
        <w:rFonts w:hint="default"/>
        <w:b/>
        <w:bCs/>
        <w:spacing w:val="-3"/>
        <w:w w:val="99"/>
        <w:lang w:val="en-US" w:eastAsia="en-US" w:bidi="ar-SA"/>
      </w:rPr>
    </w:lvl>
    <w:lvl w:ilvl="3">
      <w:start w:val="1"/>
      <w:numFmt w:val="decimal"/>
      <w:lvlText w:val="%1.%2.%3.%4"/>
      <w:lvlJc w:val="left"/>
      <w:pPr>
        <w:ind w:left="1100" w:hanging="720"/>
        <w:jc w:val="right"/>
      </w:pPr>
      <w:rPr>
        <w:rFonts w:ascii="Times New Roman" w:eastAsia="Times New Roman" w:hAnsi="Times New Roman" w:cs="Times New Roman" w:hint="default"/>
        <w:spacing w:val="-4"/>
        <w:w w:val="99"/>
        <w:sz w:val="24"/>
        <w:szCs w:val="24"/>
        <w:lang w:val="en-US" w:eastAsia="en-US" w:bidi="ar-SA"/>
      </w:rPr>
    </w:lvl>
    <w:lvl w:ilvl="4">
      <w:numFmt w:val="bullet"/>
      <w:lvlText w:val=""/>
      <w:lvlJc w:val="left"/>
      <w:pPr>
        <w:ind w:left="1026" w:hanging="360"/>
      </w:pPr>
      <w:rPr>
        <w:rFonts w:ascii="Symbol" w:eastAsia="Symbol" w:hAnsi="Symbol" w:cs="Symbol" w:hint="default"/>
        <w:w w:val="100"/>
        <w:sz w:val="24"/>
        <w:szCs w:val="24"/>
        <w:lang w:val="en-US" w:eastAsia="en-US" w:bidi="ar-SA"/>
      </w:rPr>
    </w:lvl>
    <w:lvl w:ilvl="5">
      <w:numFmt w:val="bullet"/>
      <w:lvlText w:val="•"/>
      <w:lvlJc w:val="left"/>
      <w:pPr>
        <w:ind w:left="2280" w:hanging="360"/>
      </w:pPr>
      <w:rPr>
        <w:rFonts w:hint="default"/>
        <w:lang w:val="en-US" w:eastAsia="en-US" w:bidi="ar-SA"/>
      </w:rPr>
    </w:lvl>
    <w:lvl w:ilvl="6">
      <w:numFmt w:val="bullet"/>
      <w:lvlText w:val="•"/>
      <w:lvlJc w:val="left"/>
      <w:pPr>
        <w:ind w:left="3868" w:hanging="360"/>
      </w:pPr>
      <w:rPr>
        <w:rFonts w:hint="default"/>
        <w:lang w:val="en-US" w:eastAsia="en-US" w:bidi="ar-SA"/>
      </w:rPr>
    </w:lvl>
    <w:lvl w:ilvl="7">
      <w:numFmt w:val="bullet"/>
      <w:lvlText w:val="•"/>
      <w:lvlJc w:val="left"/>
      <w:pPr>
        <w:ind w:left="5456" w:hanging="360"/>
      </w:pPr>
      <w:rPr>
        <w:rFonts w:hint="default"/>
        <w:lang w:val="en-US" w:eastAsia="en-US" w:bidi="ar-SA"/>
      </w:rPr>
    </w:lvl>
    <w:lvl w:ilvl="8">
      <w:numFmt w:val="bullet"/>
      <w:lvlText w:val="•"/>
      <w:lvlJc w:val="left"/>
      <w:pPr>
        <w:ind w:left="7044" w:hanging="360"/>
      </w:pPr>
      <w:rPr>
        <w:rFonts w:hint="default"/>
        <w:lang w:val="en-US" w:eastAsia="en-US" w:bidi="ar-SA"/>
      </w:rPr>
    </w:lvl>
  </w:abstractNum>
  <w:abstractNum w:abstractNumId="4" w15:restartNumberingAfterBreak="0">
    <w:nsid w:val="C8879AEF"/>
    <w:multiLevelType w:val="multilevel"/>
    <w:tmpl w:val="C8879AEF"/>
    <w:lvl w:ilvl="0">
      <w:start w:val="3"/>
      <w:numFmt w:val="decimal"/>
      <w:lvlText w:val="%1"/>
      <w:lvlJc w:val="left"/>
      <w:pPr>
        <w:ind w:left="1746" w:hanging="720"/>
      </w:pPr>
      <w:rPr>
        <w:rFonts w:hint="default"/>
        <w:lang w:val="en-US" w:eastAsia="en-US" w:bidi="ar-SA"/>
      </w:rPr>
    </w:lvl>
    <w:lvl w:ilvl="1">
      <w:start w:val="1"/>
      <w:numFmt w:val="decimal"/>
      <w:lvlText w:val="%1.%2"/>
      <w:lvlJc w:val="left"/>
      <w:pPr>
        <w:ind w:left="1746" w:hanging="720"/>
      </w:pPr>
      <w:rPr>
        <w:rFonts w:hint="default"/>
        <w:w w:val="101"/>
        <w:lang w:val="en-US" w:eastAsia="en-US" w:bidi="ar-SA"/>
      </w:rPr>
    </w:lvl>
    <w:lvl w:ilvl="2">
      <w:numFmt w:val="bullet"/>
      <w:lvlText w:val="•"/>
      <w:lvlJc w:val="left"/>
      <w:pPr>
        <w:ind w:left="2735" w:hanging="720"/>
      </w:pPr>
      <w:rPr>
        <w:rFonts w:hint="default"/>
        <w:lang w:val="en-US" w:eastAsia="en-US" w:bidi="ar-SA"/>
      </w:rPr>
    </w:lvl>
    <w:lvl w:ilvl="3">
      <w:numFmt w:val="bullet"/>
      <w:lvlText w:val="•"/>
      <w:lvlJc w:val="left"/>
      <w:pPr>
        <w:ind w:left="3671"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542" w:hanging="720"/>
      </w:pPr>
      <w:rPr>
        <w:rFonts w:hint="default"/>
        <w:lang w:val="en-US" w:eastAsia="en-US" w:bidi="ar-SA"/>
      </w:rPr>
    </w:lvl>
    <w:lvl w:ilvl="6">
      <w:numFmt w:val="bullet"/>
      <w:lvlText w:val="•"/>
      <w:lvlJc w:val="left"/>
      <w:pPr>
        <w:ind w:left="6477" w:hanging="720"/>
      </w:pPr>
      <w:rPr>
        <w:rFonts w:hint="default"/>
        <w:lang w:val="en-US" w:eastAsia="en-US" w:bidi="ar-SA"/>
      </w:rPr>
    </w:lvl>
    <w:lvl w:ilvl="7">
      <w:numFmt w:val="bullet"/>
      <w:lvlText w:val="•"/>
      <w:lvlJc w:val="left"/>
      <w:pPr>
        <w:ind w:left="7413" w:hanging="720"/>
      </w:pPr>
      <w:rPr>
        <w:rFonts w:hint="default"/>
        <w:lang w:val="en-US" w:eastAsia="en-US" w:bidi="ar-SA"/>
      </w:rPr>
    </w:lvl>
    <w:lvl w:ilvl="8">
      <w:numFmt w:val="bullet"/>
      <w:lvlText w:val="•"/>
      <w:lvlJc w:val="left"/>
      <w:pPr>
        <w:ind w:left="8348" w:hanging="720"/>
      </w:pPr>
      <w:rPr>
        <w:rFonts w:hint="default"/>
        <w:lang w:val="en-US" w:eastAsia="en-US" w:bidi="ar-SA"/>
      </w:rPr>
    </w:lvl>
  </w:abstractNum>
  <w:abstractNum w:abstractNumId="5" w15:restartNumberingAfterBreak="0">
    <w:nsid w:val="CF092B84"/>
    <w:multiLevelType w:val="multilevel"/>
    <w:tmpl w:val="CF092B84"/>
    <w:lvl w:ilvl="0">
      <w:start w:val="1"/>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hint="default"/>
        <w:b/>
        <w:bCs/>
        <w:w w:val="100"/>
        <w:lang w:val="en-US" w:eastAsia="en-US" w:bidi="ar-SA"/>
      </w:rPr>
    </w:lvl>
    <w:lvl w:ilvl="2">
      <w:numFmt w:val="bullet"/>
      <w:lvlText w:val=""/>
      <w:lvlJc w:val="left"/>
      <w:pPr>
        <w:ind w:left="1054" w:hanging="360"/>
      </w:pPr>
      <w:rPr>
        <w:rFonts w:ascii="Symbol" w:eastAsia="Symbol" w:hAnsi="Symbol" w:cs="Symbol" w:hint="default"/>
        <w:w w:val="100"/>
        <w:sz w:val="24"/>
        <w:szCs w:val="24"/>
        <w:lang w:val="en-US" w:eastAsia="en-US" w:bidi="ar-SA"/>
      </w:rPr>
    </w:lvl>
    <w:lvl w:ilvl="3">
      <w:numFmt w:val="bullet"/>
      <w:lvlText w:val="•"/>
      <w:lvlJc w:val="left"/>
      <w:pPr>
        <w:ind w:left="3095" w:hanging="360"/>
      </w:pPr>
      <w:rPr>
        <w:rFonts w:hint="default"/>
        <w:lang w:val="en-US" w:eastAsia="en-US" w:bidi="ar-SA"/>
      </w:rPr>
    </w:lvl>
    <w:lvl w:ilvl="4">
      <w:numFmt w:val="bullet"/>
      <w:lvlText w:val="•"/>
      <w:lvlJc w:val="left"/>
      <w:pPr>
        <w:ind w:left="4113" w:hanging="360"/>
      </w:pPr>
      <w:rPr>
        <w:rFonts w:hint="default"/>
        <w:lang w:val="en-US" w:eastAsia="en-US" w:bidi="ar-SA"/>
      </w:rPr>
    </w:lvl>
    <w:lvl w:ilvl="5">
      <w:numFmt w:val="bullet"/>
      <w:lvlText w:val="•"/>
      <w:lvlJc w:val="left"/>
      <w:pPr>
        <w:ind w:left="5131" w:hanging="360"/>
      </w:pPr>
      <w:rPr>
        <w:rFonts w:hint="default"/>
        <w:lang w:val="en-US" w:eastAsia="en-US" w:bidi="ar-SA"/>
      </w:rPr>
    </w:lvl>
    <w:lvl w:ilvl="6">
      <w:numFmt w:val="bullet"/>
      <w:lvlText w:val="•"/>
      <w:lvlJc w:val="left"/>
      <w:pPr>
        <w:ind w:left="6148" w:hanging="360"/>
      </w:pPr>
      <w:rPr>
        <w:rFonts w:hint="default"/>
        <w:lang w:val="en-US" w:eastAsia="en-US" w:bidi="ar-SA"/>
      </w:rPr>
    </w:lvl>
    <w:lvl w:ilvl="7">
      <w:numFmt w:val="bullet"/>
      <w:lvlText w:val="•"/>
      <w:lvlJc w:val="left"/>
      <w:pPr>
        <w:ind w:left="7166" w:hanging="360"/>
      </w:pPr>
      <w:rPr>
        <w:rFonts w:hint="default"/>
        <w:lang w:val="en-US" w:eastAsia="en-US" w:bidi="ar-SA"/>
      </w:rPr>
    </w:lvl>
    <w:lvl w:ilvl="8">
      <w:numFmt w:val="bullet"/>
      <w:lvlText w:val="•"/>
      <w:lvlJc w:val="left"/>
      <w:pPr>
        <w:ind w:left="8184" w:hanging="360"/>
      </w:pPr>
      <w:rPr>
        <w:rFonts w:hint="default"/>
        <w:lang w:val="en-US" w:eastAsia="en-US" w:bidi="ar-SA"/>
      </w:rPr>
    </w:lvl>
  </w:abstractNum>
  <w:abstractNum w:abstractNumId="6" w15:restartNumberingAfterBreak="0">
    <w:nsid w:val="DCBA6B53"/>
    <w:multiLevelType w:val="multilevel"/>
    <w:tmpl w:val="DCBA6B53"/>
    <w:lvl w:ilvl="0">
      <w:start w:val="4"/>
      <w:numFmt w:val="decimal"/>
      <w:lvlText w:val="%1"/>
      <w:lvlJc w:val="left"/>
      <w:pPr>
        <w:ind w:left="622" w:hanging="423"/>
      </w:pPr>
      <w:rPr>
        <w:rFonts w:hint="default"/>
        <w:lang w:val="en-US" w:eastAsia="en-US" w:bidi="ar-SA"/>
      </w:rPr>
    </w:lvl>
    <w:lvl w:ilvl="1">
      <w:start w:val="1"/>
      <w:numFmt w:val="decimal"/>
      <w:lvlText w:val="%1.%2"/>
      <w:lvlJc w:val="left"/>
      <w:pPr>
        <w:ind w:left="6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103"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04" w:hanging="720"/>
      </w:pPr>
      <w:rPr>
        <w:rFonts w:hint="default"/>
        <w:lang w:val="en-US" w:eastAsia="en-US" w:bidi="ar-SA"/>
      </w:rPr>
    </w:lvl>
    <w:lvl w:ilvl="4">
      <w:numFmt w:val="bullet"/>
      <w:lvlText w:val="•"/>
      <w:lvlJc w:val="left"/>
      <w:pPr>
        <w:ind w:left="4806" w:hanging="720"/>
      </w:pPr>
      <w:rPr>
        <w:rFonts w:hint="default"/>
        <w:lang w:val="en-US" w:eastAsia="en-US" w:bidi="ar-SA"/>
      </w:rPr>
    </w:lvl>
    <w:lvl w:ilvl="5">
      <w:numFmt w:val="bullet"/>
      <w:lvlText w:val="•"/>
      <w:lvlJc w:val="left"/>
      <w:pPr>
        <w:ind w:left="5708" w:hanging="720"/>
      </w:pPr>
      <w:rPr>
        <w:rFonts w:hint="default"/>
        <w:lang w:val="en-US" w:eastAsia="en-US" w:bidi="ar-SA"/>
      </w:rPr>
    </w:lvl>
    <w:lvl w:ilvl="6">
      <w:numFmt w:val="bullet"/>
      <w:lvlText w:val="•"/>
      <w:lvlJc w:val="left"/>
      <w:pPr>
        <w:ind w:left="6611" w:hanging="720"/>
      </w:pPr>
      <w:rPr>
        <w:rFonts w:hint="default"/>
        <w:lang w:val="en-US" w:eastAsia="en-US" w:bidi="ar-SA"/>
      </w:rPr>
    </w:lvl>
    <w:lvl w:ilvl="7">
      <w:numFmt w:val="bullet"/>
      <w:lvlText w:val="•"/>
      <w:lvlJc w:val="left"/>
      <w:pPr>
        <w:ind w:left="7513" w:hanging="720"/>
      </w:pPr>
      <w:rPr>
        <w:rFonts w:hint="default"/>
        <w:lang w:val="en-US" w:eastAsia="en-US" w:bidi="ar-SA"/>
      </w:rPr>
    </w:lvl>
    <w:lvl w:ilvl="8">
      <w:numFmt w:val="bullet"/>
      <w:lvlText w:val="•"/>
      <w:lvlJc w:val="left"/>
      <w:pPr>
        <w:ind w:left="8415" w:hanging="720"/>
      </w:pPr>
      <w:rPr>
        <w:rFonts w:hint="default"/>
        <w:lang w:val="en-US" w:eastAsia="en-US" w:bidi="ar-SA"/>
      </w:rPr>
    </w:lvl>
  </w:abstractNum>
  <w:abstractNum w:abstractNumId="7" w15:restartNumberingAfterBreak="0">
    <w:nsid w:val="F4B5D9F5"/>
    <w:multiLevelType w:val="multilevel"/>
    <w:tmpl w:val="F4B5D9F5"/>
    <w:lvl w:ilvl="0">
      <w:numFmt w:val="bullet"/>
      <w:lvlText w:val=""/>
      <w:lvlJc w:val="left"/>
      <w:pPr>
        <w:ind w:left="593" w:hanging="245"/>
      </w:pPr>
      <w:rPr>
        <w:rFonts w:ascii="Arial" w:eastAsia="Arial" w:hAnsi="Arial" w:cs="Arial" w:hint="default"/>
        <w:color w:val="0AD0D9"/>
        <w:w w:val="76"/>
        <w:sz w:val="27"/>
        <w:szCs w:val="27"/>
        <w:lang w:val="en-US" w:eastAsia="en-US" w:bidi="ar-SA"/>
      </w:rPr>
    </w:lvl>
    <w:lvl w:ilvl="1">
      <w:numFmt w:val="bullet"/>
      <w:lvlText w:val="•"/>
      <w:lvlJc w:val="left"/>
      <w:pPr>
        <w:ind w:left="1562" w:hanging="245"/>
      </w:pPr>
      <w:rPr>
        <w:rFonts w:hint="default"/>
        <w:lang w:val="en-US" w:eastAsia="en-US" w:bidi="ar-SA"/>
      </w:rPr>
    </w:lvl>
    <w:lvl w:ilvl="2">
      <w:numFmt w:val="bullet"/>
      <w:lvlText w:val="•"/>
      <w:lvlJc w:val="left"/>
      <w:pPr>
        <w:ind w:left="2524" w:hanging="245"/>
      </w:pPr>
      <w:rPr>
        <w:rFonts w:hint="default"/>
        <w:lang w:val="en-US" w:eastAsia="en-US" w:bidi="ar-SA"/>
      </w:rPr>
    </w:lvl>
    <w:lvl w:ilvl="3">
      <w:numFmt w:val="bullet"/>
      <w:lvlText w:val="•"/>
      <w:lvlJc w:val="left"/>
      <w:pPr>
        <w:ind w:left="3486" w:hanging="245"/>
      </w:pPr>
      <w:rPr>
        <w:rFonts w:hint="default"/>
        <w:lang w:val="en-US" w:eastAsia="en-US" w:bidi="ar-SA"/>
      </w:rPr>
    </w:lvl>
    <w:lvl w:ilvl="4">
      <w:numFmt w:val="bullet"/>
      <w:lvlText w:val="•"/>
      <w:lvlJc w:val="left"/>
      <w:pPr>
        <w:ind w:left="4448" w:hanging="245"/>
      </w:pPr>
      <w:rPr>
        <w:rFonts w:hint="default"/>
        <w:lang w:val="en-US" w:eastAsia="en-US" w:bidi="ar-SA"/>
      </w:rPr>
    </w:lvl>
    <w:lvl w:ilvl="5">
      <w:numFmt w:val="bullet"/>
      <w:lvlText w:val="•"/>
      <w:lvlJc w:val="left"/>
      <w:pPr>
        <w:ind w:left="5410" w:hanging="245"/>
      </w:pPr>
      <w:rPr>
        <w:rFonts w:hint="default"/>
        <w:lang w:val="en-US" w:eastAsia="en-US" w:bidi="ar-SA"/>
      </w:rPr>
    </w:lvl>
    <w:lvl w:ilvl="6">
      <w:numFmt w:val="bullet"/>
      <w:lvlText w:val="•"/>
      <w:lvlJc w:val="left"/>
      <w:pPr>
        <w:ind w:left="6372" w:hanging="245"/>
      </w:pPr>
      <w:rPr>
        <w:rFonts w:hint="default"/>
        <w:lang w:val="en-US" w:eastAsia="en-US" w:bidi="ar-SA"/>
      </w:rPr>
    </w:lvl>
    <w:lvl w:ilvl="7">
      <w:numFmt w:val="bullet"/>
      <w:lvlText w:val="•"/>
      <w:lvlJc w:val="left"/>
      <w:pPr>
        <w:ind w:left="7334" w:hanging="245"/>
      </w:pPr>
      <w:rPr>
        <w:rFonts w:hint="default"/>
        <w:lang w:val="en-US" w:eastAsia="en-US" w:bidi="ar-SA"/>
      </w:rPr>
    </w:lvl>
    <w:lvl w:ilvl="8">
      <w:numFmt w:val="bullet"/>
      <w:lvlText w:val="•"/>
      <w:lvlJc w:val="left"/>
      <w:pPr>
        <w:ind w:left="8296" w:hanging="245"/>
      </w:pPr>
      <w:rPr>
        <w:rFonts w:hint="default"/>
        <w:lang w:val="en-US" w:eastAsia="en-US" w:bidi="ar-SA"/>
      </w:rPr>
    </w:lvl>
  </w:abstractNum>
  <w:abstractNum w:abstractNumId="8" w15:restartNumberingAfterBreak="0">
    <w:nsid w:val="0053208E"/>
    <w:multiLevelType w:val="multilevel"/>
    <w:tmpl w:val="0053208E"/>
    <w:lvl w:ilvl="0">
      <w:start w:val="1"/>
      <w:numFmt w:val="decimal"/>
      <w:lvlText w:val="%1."/>
      <w:lvlJc w:val="left"/>
      <w:pPr>
        <w:ind w:left="481" w:hanging="281"/>
      </w:pPr>
      <w:rPr>
        <w:rFonts w:ascii="Times New Roman" w:eastAsia="Times New Roman" w:hAnsi="Times New Roman" w:cs="Times New Roman" w:hint="default"/>
        <w:b/>
        <w:bCs/>
        <w:color w:val="221F1F"/>
        <w:w w:val="100"/>
        <w:sz w:val="28"/>
        <w:szCs w:val="28"/>
        <w:lang w:val="en-US" w:eastAsia="en-US" w:bidi="ar-SA"/>
      </w:rPr>
    </w:lvl>
    <w:lvl w:ilvl="1">
      <w:start w:val="1"/>
      <w:numFmt w:val="decimal"/>
      <w:lvlText w:val="%1.%2"/>
      <w:lvlJc w:val="left"/>
      <w:pPr>
        <w:ind w:left="622" w:hanging="423"/>
      </w:pPr>
      <w:rPr>
        <w:rFonts w:ascii="Times New Roman" w:eastAsia="Times New Roman" w:hAnsi="Times New Roman" w:cs="Times New Roman" w:hint="default"/>
        <w:color w:val="221F1F"/>
        <w:w w:val="100"/>
        <w:sz w:val="28"/>
        <w:szCs w:val="28"/>
        <w:lang w:val="en-US" w:eastAsia="en-US" w:bidi="ar-SA"/>
      </w:rPr>
    </w:lvl>
    <w:lvl w:ilvl="2">
      <w:numFmt w:val="bullet"/>
      <w:lvlText w:val="•"/>
      <w:lvlJc w:val="left"/>
      <w:pPr>
        <w:ind w:left="1686" w:hanging="423"/>
      </w:pPr>
      <w:rPr>
        <w:rFonts w:hint="default"/>
        <w:lang w:val="en-US" w:eastAsia="en-US" w:bidi="ar-SA"/>
      </w:rPr>
    </w:lvl>
    <w:lvl w:ilvl="3">
      <w:numFmt w:val="bullet"/>
      <w:lvlText w:val="•"/>
      <w:lvlJc w:val="left"/>
      <w:pPr>
        <w:ind w:left="2753" w:hanging="423"/>
      </w:pPr>
      <w:rPr>
        <w:rFonts w:hint="default"/>
        <w:lang w:val="en-US" w:eastAsia="en-US" w:bidi="ar-SA"/>
      </w:rPr>
    </w:lvl>
    <w:lvl w:ilvl="4">
      <w:numFmt w:val="bullet"/>
      <w:lvlText w:val="•"/>
      <w:lvlJc w:val="left"/>
      <w:pPr>
        <w:ind w:left="3820" w:hanging="423"/>
      </w:pPr>
      <w:rPr>
        <w:rFonts w:hint="default"/>
        <w:lang w:val="en-US" w:eastAsia="en-US" w:bidi="ar-SA"/>
      </w:rPr>
    </w:lvl>
    <w:lvl w:ilvl="5">
      <w:numFmt w:val="bullet"/>
      <w:lvlText w:val="•"/>
      <w:lvlJc w:val="left"/>
      <w:pPr>
        <w:ind w:left="4886" w:hanging="423"/>
      </w:pPr>
      <w:rPr>
        <w:rFonts w:hint="default"/>
        <w:lang w:val="en-US" w:eastAsia="en-US" w:bidi="ar-SA"/>
      </w:rPr>
    </w:lvl>
    <w:lvl w:ilvl="6">
      <w:numFmt w:val="bullet"/>
      <w:lvlText w:val="•"/>
      <w:lvlJc w:val="left"/>
      <w:pPr>
        <w:ind w:left="5953" w:hanging="423"/>
      </w:pPr>
      <w:rPr>
        <w:rFonts w:hint="default"/>
        <w:lang w:val="en-US" w:eastAsia="en-US" w:bidi="ar-SA"/>
      </w:rPr>
    </w:lvl>
    <w:lvl w:ilvl="7">
      <w:numFmt w:val="bullet"/>
      <w:lvlText w:val="•"/>
      <w:lvlJc w:val="left"/>
      <w:pPr>
        <w:ind w:left="7020" w:hanging="423"/>
      </w:pPr>
      <w:rPr>
        <w:rFonts w:hint="default"/>
        <w:lang w:val="en-US" w:eastAsia="en-US" w:bidi="ar-SA"/>
      </w:rPr>
    </w:lvl>
    <w:lvl w:ilvl="8">
      <w:numFmt w:val="bullet"/>
      <w:lvlText w:val="•"/>
      <w:lvlJc w:val="left"/>
      <w:pPr>
        <w:ind w:left="8086" w:hanging="423"/>
      </w:pPr>
      <w:rPr>
        <w:rFonts w:hint="default"/>
        <w:lang w:val="en-US" w:eastAsia="en-US" w:bidi="ar-SA"/>
      </w:rPr>
    </w:lvl>
  </w:abstractNum>
  <w:abstractNum w:abstractNumId="9" w15:restartNumberingAfterBreak="0">
    <w:nsid w:val="0248C179"/>
    <w:multiLevelType w:val="multilevel"/>
    <w:tmpl w:val="0248C179"/>
    <w:lvl w:ilvl="0">
      <w:numFmt w:val="bullet"/>
      <w:lvlText w:val=""/>
      <w:lvlJc w:val="left"/>
      <w:pPr>
        <w:ind w:left="2024" w:hanging="360"/>
      </w:pPr>
      <w:rPr>
        <w:rFonts w:ascii="Wingdings" w:eastAsia="Wingdings" w:hAnsi="Wingdings" w:cs="Wingdings" w:hint="default"/>
        <w:w w:val="100"/>
        <w:sz w:val="24"/>
        <w:szCs w:val="24"/>
        <w:lang w:val="en-US" w:eastAsia="en-US" w:bidi="ar-SA"/>
      </w:rPr>
    </w:lvl>
    <w:lvl w:ilvl="1">
      <w:numFmt w:val="bullet"/>
      <w:lvlText w:val="•"/>
      <w:lvlJc w:val="left"/>
      <w:pPr>
        <w:ind w:left="2840" w:hanging="360"/>
      </w:pPr>
      <w:rPr>
        <w:rFonts w:hint="default"/>
        <w:lang w:val="en-US" w:eastAsia="en-US" w:bidi="ar-SA"/>
      </w:rPr>
    </w:lvl>
    <w:lvl w:ilvl="2">
      <w:numFmt w:val="bullet"/>
      <w:lvlText w:val="•"/>
      <w:lvlJc w:val="left"/>
      <w:pPr>
        <w:ind w:left="3660" w:hanging="360"/>
      </w:pPr>
      <w:rPr>
        <w:rFonts w:hint="default"/>
        <w:lang w:val="en-US" w:eastAsia="en-US" w:bidi="ar-SA"/>
      </w:rPr>
    </w:lvl>
    <w:lvl w:ilvl="3">
      <w:numFmt w:val="bullet"/>
      <w:lvlText w:val="•"/>
      <w:lvlJc w:val="left"/>
      <w:pPr>
        <w:ind w:left="4480" w:hanging="360"/>
      </w:pPr>
      <w:rPr>
        <w:rFonts w:hint="default"/>
        <w:lang w:val="en-US" w:eastAsia="en-US" w:bidi="ar-SA"/>
      </w:rPr>
    </w:lvl>
    <w:lvl w:ilvl="4">
      <w:numFmt w:val="bullet"/>
      <w:lvlText w:val="•"/>
      <w:lvlJc w:val="left"/>
      <w:pPr>
        <w:ind w:left="5300" w:hanging="360"/>
      </w:pPr>
      <w:rPr>
        <w:rFonts w:hint="default"/>
        <w:lang w:val="en-US" w:eastAsia="en-US" w:bidi="ar-SA"/>
      </w:rPr>
    </w:lvl>
    <w:lvl w:ilvl="5">
      <w:numFmt w:val="bullet"/>
      <w:lvlText w:val="•"/>
      <w:lvlJc w:val="left"/>
      <w:pPr>
        <w:ind w:left="6120" w:hanging="360"/>
      </w:pPr>
      <w:rPr>
        <w:rFonts w:hint="default"/>
        <w:lang w:val="en-US" w:eastAsia="en-US" w:bidi="ar-SA"/>
      </w:rPr>
    </w:lvl>
    <w:lvl w:ilvl="6">
      <w:numFmt w:val="bullet"/>
      <w:lvlText w:val="•"/>
      <w:lvlJc w:val="left"/>
      <w:pPr>
        <w:ind w:left="6940" w:hanging="360"/>
      </w:pPr>
      <w:rPr>
        <w:rFonts w:hint="default"/>
        <w:lang w:val="en-US" w:eastAsia="en-US" w:bidi="ar-SA"/>
      </w:rPr>
    </w:lvl>
    <w:lvl w:ilvl="7">
      <w:numFmt w:val="bullet"/>
      <w:lvlText w:val="•"/>
      <w:lvlJc w:val="left"/>
      <w:pPr>
        <w:ind w:left="7760" w:hanging="360"/>
      </w:pPr>
      <w:rPr>
        <w:rFonts w:hint="default"/>
        <w:lang w:val="en-US" w:eastAsia="en-US" w:bidi="ar-SA"/>
      </w:rPr>
    </w:lvl>
    <w:lvl w:ilvl="8">
      <w:numFmt w:val="bullet"/>
      <w:lvlText w:val="•"/>
      <w:lvlJc w:val="left"/>
      <w:pPr>
        <w:ind w:left="8580" w:hanging="360"/>
      </w:pPr>
      <w:rPr>
        <w:rFonts w:hint="default"/>
        <w:lang w:val="en-US" w:eastAsia="en-US" w:bidi="ar-SA"/>
      </w:rPr>
    </w:lvl>
  </w:abstractNum>
  <w:abstractNum w:abstractNumId="10" w15:restartNumberingAfterBreak="0">
    <w:nsid w:val="03D62ECE"/>
    <w:multiLevelType w:val="multilevel"/>
    <w:tmpl w:val="03D62ECE"/>
    <w:lvl w:ilvl="0">
      <w:start w:val="1"/>
      <w:numFmt w:val="decimal"/>
      <w:lvlText w:val="%1"/>
      <w:lvlJc w:val="left"/>
      <w:pPr>
        <w:ind w:left="200" w:hanging="360"/>
      </w:pPr>
      <w:rPr>
        <w:rFonts w:hint="default"/>
        <w:lang w:val="en-US" w:eastAsia="en-US" w:bidi="ar-SA"/>
      </w:rPr>
    </w:lvl>
    <w:lvl w:ilvl="1">
      <w:start w:val="1"/>
      <w:numFmt w:val="decimal"/>
      <w:lvlText w:val="%1.%2"/>
      <w:lvlJc w:val="left"/>
      <w:pPr>
        <w:ind w:left="200" w:hanging="360"/>
      </w:pPr>
      <w:rPr>
        <w:rFonts w:ascii="Times New Roman" w:eastAsia="Times New Roman" w:hAnsi="Times New Roman" w:cs="Times New Roman" w:hint="default"/>
        <w:spacing w:val="-6"/>
        <w:w w:val="99"/>
        <w:sz w:val="24"/>
        <w:szCs w:val="24"/>
        <w:lang w:val="en-US" w:eastAsia="en-US" w:bidi="ar-SA"/>
      </w:rPr>
    </w:lvl>
    <w:lvl w:ilvl="2">
      <w:numFmt w:val="bullet"/>
      <w:lvlText w:val="•"/>
      <w:lvlJc w:val="left"/>
      <w:pPr>
        <w:ind w:left="2204" w:hanging="360"/>
      </w:pPr>
      <w:rPr>
        <w:rFonts w:hint="default"/>
        <w:lang w:val="en-US" w:eastAsia="en-US" w:bidi="ar-SA"/>
      </w:rPr>
    </w:lvl>
    <w:lvl w:ilvl="3">
      <w:numFmt w:val="bullet"/>
      <w:lvlText w:val="•"/>
      <w:lvlJc w:val="left"/>
      <w:pPr>
        <w:ind w:left="3206"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212" w:hanging="360"/>
      </w:pPr>
      <w:rPr>
        <w:rFonts w:hint="default"/>
        <w:lang w:val="en-US" w:eastAsia="en-US" w:bidi="ar-SA"/>
      </w:rPr>
    </w:lvl>
    <w:lvl w:ilvl="7">
      <w:numFmt w:val="bullet"/>
      <w:lvlText w:val="•"/>
      <w:lvlJc w:val="left"/>
      <w:pPr>
        <w:ind w:left="7214" w:hanging="360"/>
      </w:pPr>
      <w:rPr>
        <w:rFonts w:hint="default"/>
        <w:lang w:val="en-US" w:eastAsia="en-US" w:bidi="ar-SA"/>
      </w:rPr>
    </w:lvl>
    <w:lvl w:ilvl="8">
      <w:numFmt w:val="bullet"/>
      <w:lvlText w:val="•"/>
      <w:lvlJc w:val="left"/>
      <w:pPr>
        <w:ind w:left="8216" w:hanging="360"/>
      </w:pPr>
      <w:rPr>
        <w:rFonts w:hint="default"/>
        <w:lang w:val="en-US" w:eastAsia="en-US" w:bidi="ar-SA"/>
      </w:rPr>
    </w:lvl>
  </w:abstractNum>
  <w:abstractNum w:abstractNumId="11" w15:restartNumberingAfterBreak="0">
    <w:nsid w:val="2470EC97"/>
    <w:multiLevelType w:val="multilevel"/>
    <w:tmpl w:val="2470EC97"/>
    <w:lvl w:ilvl="0">
      <w:numFmt w:val="bullet"/>
      <w:lvlText w:val=""/>
      <w:lvlJc w:val="left"/>
      <w:pPr>
        <w:ind w:left="604" w:hanging="252"/>
      </w:pPr>
      <w:rPr>
        <w:rFonts w:hint="default"/>
        <w:w w:val="75"/>
        <w:lang w:val="en-US" w:eastAsia="en-US" w:bidi="ar-SA"/>
      </w:rPr>
    </w:lvl>
    <w:lvl w:ilvl="1">
      <w:numFmt w:val="bullet"/>
      <w:lvlText w:val="•"/>
      <w:lvlJc w:val="left"/>
      <w:pPr>
        <w:ind w:left="1562" w:hanging="252"/>
      </w:pPr>
      <w:rPr>
        <w:rFonts w:hint="default"/>
        <w:lang w:val="en-US" w:eastAsia="en-US" w:bidi="ar-SA"/>
      </w:rPr>
    </w:lvl>
    <w:lvl w:ilvl="2">
      <w:numFmt w:val="bullet"/>
      <w:lvlText w:val="•"/>
      <w:lvlJc w:val="left"/>
      <w:pPr>
        <w:ind w:left="2524" w:hanging="252"/>
      </w:pPr>
      <w:rPr>
        <w:rFonts w:hint="default"/>
        <w:lang w:val="en-US" w:eastAsia="en-US" w:bidi="ar-SA"/>
      </w:rPr>
    </w:lvl>
    <w:lvl w:ilvl="3">
      <w:numFmt w:val="bullet"/>
      <w:lvlText w:val="•"/>
      <w:lvlJc w:val="left"/>
      <w:pPr>
        <w:ind w:left="3486" w:hanging="252"/>
      </w:pPr>
      <w:rPr>
        <w:rFonts w:hint="default"/>
        <w:lang w:val="en-US" w:eastAsia="en-US" w:bidi="ar-SA"/>
      </w:rPr>
    </w:lvl>
    <w:lvl w:ilvl="4">
      <w:numFmt w:val="bullet"/>
      <w:lvlText w:val="•"/>
      <w:lvlJc w:val="left"/>
      <w:pPr>
        <w:ind w:left="4448" w:hanging="252"/>
      </w:pPr>
      <w:rPr>
        <w:rFonts w:hint="default"/>
        <w:lang w:val="en-US" w:eastAsia="en-US" w:bidi="ar-SA"/>
      </w:rPr>
    </w:lvl>
    <w:lvl w:ilvl="5">
      <w:numFmt w:val="bullet"/>
      <w:lvlText w:val="•"/>
      <w:lvlJc w:val="left"/>
      <w:pPr>
        <w:ind w:left="5410" w:hanging="252"/>
      </w:pPr>
      <w:rPr>
        <w:rFonts w:hint="default"/>
        <w:lang w:val="en-US" w:eastAsia="en-US" w:bidi="ar-SA"/>
      </w:rPr>
    </w:lvl>
    <w:lvl w:ilvl="6">
      <w:numFmt w:val="bullet"/>
      <w:lvlText w:val="•"/>
      <w:lvlJc w:val="left"/>
      <w:pPr>
        <w:ind w:left="6372" w:hanging="252"/>
      </w:pPr>
      <w:rPr>
        <w:rFonts w:hint="default"/>
        <w:lang w:val="en-US" w:eastAsia="en-US" w:bidi="ar-SA"/>
      </w:rPr>
    </w:lvl>
    <w:lvl w:ilvl="7">
      <w:numFmt w:val="bullet"/>
      <w:lvlText w:val="•"/>
      <w:lvlJc w:val="left"/>
      <w:pPr>
        <w:ind w:left="7334" w:hanging="252"/>
      </w:pPr>
      <w:rPr>
        <w:rFonts w:hint="default"/>
        <w:lang w:val="en-US" w:eastAsia="en-US" w:bidi="ar-SA"/>
      </w:rPr>
    </w:lvl>
    <w:lvl w:ilvl="8">
      <w:numFmt w:val="bullet"/>
      <w:lvlText w:val="•"/>
      <w:lvlJc w:val="left"/>
      <w:pPr>
        <w:ind w:left="8296" w:hanging="252"/>
      </w:pPr>
      <w:rPr>
        <w:rFonts w:hint="default"/>
        <w:lang w:val="en-US" w:eastAsia="en-US" w:bidi="ar-SA"/>
      </w:rPr>
    </w:lvl>
  </w:abstractNum>
  <w:abstractNum w:abstractNumId="12" w15:restartNumberingAfterBreak="0">
    <w:nsid w:val="25B654F3"/>
    <w:multiLevelType w:val="multilevel"/>
    <w:tmpl w:val="25B654F3"/>
    <w:lvl w:ilvl="0">
      <w:numFmt w:val="bullet"/>
      <w:lvlText w:val="-"/>
      <w:lvlJc w:val="left"/>
      <w:pPr>
        <w:ind w:left="980" w:hanging="360"/>
      </w:pPr>
      <w:rPr>
        <w:rFonts w:ascii="Times New Roman" w:eastAsia="Times New Roman" w:hAnsi="Times New Roman" w:cs="Times New Roman" w:hint="default"/>
        <w:spacing w:val="-5"/>
        <w:w w:val="99"/>
        <w:sz w:val="24"/>
        <w:szCs w:val="24"/>
        <w:lang w:val="en-US" w:eastAsia="en-US" w:bidi="ar-SA"/>
      </w:rPr>
    </w:lvl>
    <w:lvl w:ilvl="1">
      <w:numFmt w:val="bullet"/>
      <w:lvlText w:val="•"/>
      <w:lvlJc w:val="left"/>
      <w:pPr>
        <w:ind w:left="1904" w:hanging="360"/>
      </w:pPr>
      <w:rPr>
        <w:rFonts w:hint="default"/>
        <w:lang w:val="en-US" w:eastAsia="en-US" w:bidi="ar-SA"/>
      </w:rPr>
    </w:lvl>
    <w:lvl w:ilvl="2">
      <w:numFmt w:val="bullet"/>
      <w:lvlText w:val="•"/>
      <w:lvlJc w:val="left"/>
      <w:pPr>
        <w:ind w:left="2828" w:hanging="360"/>
      </w:pPr>
      <w:rPr>
        <w:rFonts w:hint="default"/>
        <w:lang w:val="en-US" w:eastAsia="en-US" w:bidi="ar-SA"/>
      </w:rPr>
    </w:lvl>
    <w:lvl w:ilvl="3">
      <w:numFmt w:val="bullet"/>
      <w:lvlText w:val="•"/>
      <w:lvlJc w:val="left"/>
      <w:pPr>
        <w:ind w:left="3752" w:hanging="360"/>
      </w:pPr>
      <w:rPr>
        <w:rFonts w:hint="default"/>
        <w:lang w:val="en-US" w:eastAsia="en-US" w:bidi="ar-SA"/>
      </w:rPr>
    </w:lvl>
    <w:lvl w:ilvl="4">
      <w:numFmt w:val="bullet"/>
      <w:lvlText w:val="•"/>
      <w:lvlJc w:val="left"/>
      <w:pPr>
        <w:ind w:left="4676" w:hanging="360"/>
      </w:pPr>
      <w:rPr>
        <w:rFonts w:hint="default"/>
        <w:lang w:val="en-US" w:eastAsia="en-US" w:bidi="ar-SA"/>
      </w:rPr>
    </w:lvl>
    <w:lvl w:ilvl="5">
      <w:numFmt w:val="bullet"/>
      <w:lvlText w:val="•"/>
      <w:lvlJc w:val="left"/>
      <w:pPr>
        <w:ind w:left="5600" w:hanging="360"/>
      </w:pPr>
      <w:rPr>
        <w:rFonts w:hint="default"/>
        <w:lang w:val="en-US" w:eastAsia="en-US" w:bidi="ar-SA"/>
      </w:rPr>
    </w:lvl>
    <w:lvl w:ilvl="6">
      <w:numFmt w:val="bullet"/>
      <w:lvlText w:val="•"/>
      <w:lvlJc w:val="left"/>
      <w:pPr>
        <w:ind w:left="6524" w:hanging="360"/>
      </w:pPr>
      <w:rPr>
        <w:rFonts w:hint="default"/>
        <w:lang w:val="en-US" w:eastAsia="en-US" w:bidi="ar-SA"/>
      </w:rPr>
    </w:lvl>
    <w:lvl w:ilvl="7">
      <w:numFmt w:val="bullet"/>
      <w:lvlText w:val="•"/>
      <w:lvlJc w:val="left"/>
      <w:pPr>
        <w:ind w:left="7448" w:hanging="360"/>
      </w:pPr>
      <w:rPr>
        <w:rFonts w:hint="default"/>
        <w:lang w:val="en-US" w:eastAsia="en-US" w:bidi="ar-SA"/>
      </w:rPr>
    </w:lvl>
    <w:lvl w:ilvl="8">
      <w:numFmt w:val="bullet"/>
      <w:lvlText w:val="•"/>
      <w:lvlJc w:val="left"/>
      <w:pPr>
        <w:ind w:left="8372" w:hanging="360"/>
      </w:pPr>
      <w:rPr>
        <w:rFonts w:hint="default"/>
        <w:lang w:val="en-US" w:eastAsia="en-US" w:bidi="ar-SA"/>
      </w:rPr>
    </w:lvl>
  </w:abstractNum>
  <w:abstractNum w:abstractNumId="13" w15:restartNumberingAfterBreak="0">
    <w:nsid w:val="2A8F537B"/>
    <w:multiLevelType w:val="multilevel"/>
    <w:tmpl w:val="2A8F537B"/>
    <w:lvl w:ilvl="0">
      <w:start w:val="2"/>
      <w:numFmt w:val="decimal"/>
      <w:lvlText w:val="%1"/>
      <w:lvlJc w:val="left"/>
      <w:pPr>
        <w:ind w:left="1566" w:hanging="540"/>
      </w:pPr>
      <w:rPr>
        <w:rFonts w:hint="default"/>
        <w:lang w:val="en-US" w:eastAsia="en-US" w:bidi="ar-SA"/>
      </w:rPr>
    </w:lvl>
    <w:lvl w:ilvl="1">
      <w:start w:val="3"/>
      <w:numFmt w:val="decimal"/>
      <w:lvlText w:val="%1.%2"/>
      <w:lvlJc w:val="left"/>
      <w:pPr>
        <w:ind w:left="1566" w:hanging="540"/>
      </w:pPr>
      <w:rPr>
        <w:rFonts w:hint="default"/>
        <w:lang w:val="en-US" w:eastAsia="en-US" w:bidi="ar-SA"/>
      </w:rPr>
    </w:lvl>
    <w:lvl w:ilvl="2">
      <w:start w:val="1"/>
      <w:numFmt w:val="decimal"/>
      <w:lvlText w:val="%1.%2.%3"/>
      <w:lvlJc w:val="left"/>
      <w:pPr>
        <w:ind w:left="1566" w:hanging="540"/>
        <w:jc w:val="righ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4158" w:hanging="540"/>
      </w:pPr>
      <w:rPr>
        <w:rFonts w:hint="default"/>
        <w:lang w:val="en-US" w:eastAsia="en-US" w:bidi="ar-SA"/>
      </w:rPr>
    </w:lvl>
    <w:lvl w:ilvl="4">
      <w:numFmt w:val="bullet"/>
      <w:lvlText w:val="•"/>
      <w:lvlJc w:val="left"/>
      <w:pPr>
        <w:ind w:left="5024" w:hanging="540"/>
      </w:pPr>
      <w:rPr>
        <w:rFonts w:hint="default"/>
        <w:lang w:val="en-US" w:eastAsia="en-US" w:bidi="ar-SA"/>
      </w:rPr>
    </w:lvl>
    <w:lvl w:ilvl="5">
      <w:numFmt w:val="bullet"/>
      <w:lvlText w:val="•"/>
      <w:lvlJc w:val="left"/>
      <w:pPr>
        <w:ind w:left="5890" w:hanging="540"/>
      </w:pPr>
      <w:rPr>
        <w:rFonts w:hint="default"/>
        <w:lang w:val="en-US" w:eastAsia="en-US" w:bidi="ar-SA"/>
      </w:rPr>
    </w:lvl>
    <w:lvl w:ilvl="6">
      <w:numFmt w:val="bullet"/>
      <w:lvlText w:val="•"/>
      <w:lvlJc w:val="left"/>
      <w:pPr>
        <w:ind w:left="6756" w:hanging="540"/>
      </w:pPr>
      <w:rPr>
        <w:rFonts w:hint="default"/>
        <w:lang w:val="en-US" w:eastAsia="en-US" w:bidi="ar-SA"/>
      </w:rPr>
    </w:lvl>
    <w:lvl w:ilvl="7">
      <w:numFmt w:val="bullet"/>
      <w:lvlText w:val="•"/>
      <w:lvlJc w:val="left"/>
      <w:pPr>
        <w:ind w:left="7622" w:hanging="540"/>
      </w:pPr>
      <w:rPr>
        <w:rFonts w:hint="default"/>
        <w:lang w:val="en-US" w:eastAsia="en-US" w:bidi="ar-SA"/>
      </w:rPr>
    </w:lvl>
    <w:lvl w:ilvl="8">
      <w:numFmt w:val="bullet"/>
      <w:lvlText w:val="•"/>
      <w:lvlJc w:val="left"/>
      <w:pPr>
        <w:ind w:left="8488" w:hanging="540"/>
      </w:pPr>
      <w:rPr>
        <w:rFonts w:hint="default"/>
        <w:lang w:val="en-US" w:eastAsia="en-US" w:bidi="ar-SA"/>
      </w:rPr>
    </w:lvl>
  </w:abstractNum>
  <w:abstractNum w:abstractNumId="14" w15:restartNumberingAfterBreak="0">
    <w:nsid w:val="4C1BAE26"/>
    <w:multiLevelType w:val="multilevel"/>
    <w:tmpl w:val="4C1BAE26"/>
    <w:lvl w:ilvl="0">
      <w:numFmt w:val="bullet"/>
      <w:lvlText w:val=""/>
      <w:lvlJc w:val="left"/>
      <w:pPr>
        <w:ind w:left="1386" w:hanging="360"/>
      </w:pPr>
      <w:rPr>
        <w:rFonts w:ascii="Symbol" w:eastAsia="Symbol" w:hAnsi="Symbol" w:cs="Symbol" w:hint="default"/>
        <w:w w:val="100"/>
        <w:sz w:val="28"/>
        <w:szCs w:val="28"/>
        <w:lang w:val="en-US" w:eastAsia="en-US" w:bidi="ar-SA"/>
      </w:rPr>
    </w:lvl>
    <w:lvl w:ilvl="1">
      <w:numFmt w:val="bullet"/>
      <w:lvlText w:val="•"/>
      <w:lvlJc w:val="left"/>
      <w:pPr>
        <w:ind w:left="2264" w:hanging="360"/>
      </w:pPr>
      <w:rPr>
        <w:rFonts w:hint="default"/>
        <w:lang w:val="en-US" w:eastAsia="en-US" w:bidi="ar-SA"/>
      </w:rPr>
    </w:lvl>
    <w:lvl w:ilvl="2">
      <w:numFmt w:val="bullet"/>
      <w:lvlText w:val="•"/>
      <w:lvlJc w:val="left"/>
      <w:pPr>
        <w:ind w:left="3148" w:hanging="360"/>
      </w:pPr>
      <w:rPr>
        <w:rFonts w:hint="default"/>
        <w:lang w:val="en-US" w:eastAsia="en-US" w:bidi="ar-SA"/>
      </w:rPr>
    </w:lvl>
    <w:lvl w:ilvl="3">
      <w:numFmt w:val="bullet"/>
      <w:lvlText w:val="•"/>
      <w:lvlJc w:val="left"/>
      <w:pPr>
        <w:ind w:left="4032" w:hanging="360"/>
      </w:pPr>
      <w:rPr>
        <w:rFonts w:hint="default"/>
        <w:lang w:val="en-US" w:eastAsia="en-US" w:bidi="ar-SA"/>
      </w:rPr>
    </w:lvl>
    <w:lvl w:ilvl="4">
      <w:numFmt w:val="bullet"/>
      <w:lvlText w:val="•"/>
      <w:lvlJc w:val="left"/>
      <w:pPr>
        <w:ind w:left="4916" w:hanging="360"/>
      </w:pPr>
      <w:rPr>
        <w:rFonts w:hint="default"/>
        <w:lang w:val="en-US" w:eastAsia="en-US" w:bidi="ar-SA"/>
      </w:rPr>
    </w:lvl>
    <w:lvl w:ilvl="5">
      <w:numFmt w:val="bullet"/>
      <w:lvlText w:val="•"/>
      <w:lvlJc w:val="left"/>
      <w:pPr>
        <w:ind w:left="5800" w:hanging="360"/>
      </w:pPr>
      <w:rPr>
        <w:rFonts w:hint="default"/>
        <w:lang w:val="en-US" w:eastAsia="en-US" w:bidi="ar-SA"/>
      </w:rPr>
    </w:lvl>
    <w:lvl w:ilvl="6">
      <w:numFmt w:val="bullet"/>
      <w:lvlText w:val="•"/>
      <w:lvlJc w:val="left"/>
      <w:pPr>
        <w:ind w:left="6684" w:hanging="360"/>
      </w:pPr>
      <w:rPr>
        <w:rFonts w:hint="default"/>
        <w:lang w:val="en-US" w:eastAsia="en-US" w:bidi="ar-SA"/>
      </w:rPr>
    </w:lvl>
    <w:lvl w:ilvl="7">
      <w:numFmt w:val="bullet"/>
      <w:lvlText w:val="•"/>
      <w:lvlJc w:val="left"/>
      <w:pPr>
        <w:ind w:left="756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15" w15:restartNumberingAfterBreak="0">
    <w:nsid w:val="4D4DC07F"/>
    <w:multiLevelType w:val="multilevel"/>
    <w:tmpl w:val="4D4DC07F"/>
    <w:lvl w:ilvl="0">
      <w:numFmt w:val="bullet"/>
      <w:lvlText w:val=""/>
      <w:lvlJc w:val="left"/>
      <w:pPr>
        <w:ind w:left="604" w:hanging="252"/>
      </w:pPr>
      <w:rPr>
        <w:rFonts w:hint="default"/>
        <w:w w:val="75"/>
        <w:lang w:val="en-US" w:eastAsia="en-US" w:bidi="ar-SA"/>
      </w:rPr>
    </w:lvl>
    <w:lvl w:ilvl="1">
      <w:numFmt w:val="bullet"/>
      <w:lvlText w:val="•"/>
      <w:lvlJc w:val="left"/>
      <w:pPr>
        <w:ind w:left="1562" w:hanging="252"/>
      </w:pPr>
      <w:rPr>
        <w:rFonts w:hint="default"/>
        <w:lang w:val="en-US" w:eastAsia="en-US" w:bidi="ar-SA"/>
      </w:rPr>
    </w:lvl>
    <w:lvl w:ilvl="2">
      <w:numFmt w:val="bullet"/>
      <w:lvlText w:val="•"/>
      <w:lvlJc w:val="left"/>
      <w:pPr>
        <w:ind w:left="2524" w:hanging="252"/>
      </w:pPr>
      <w:rPr>
        <w:rFonts w:hint="default"/>
        <w:lang w:val="en-US" w:eastAsia="en-US" w:bidi="ar-SA"/>
      </w:rPr>
    </w:lvl>
    <w:lvl w:ilvl="3">
      <w:numFmt w:val="bullet"/>
      <w:lvlText w:val="•"/>
      <w:lvlJc w:val="left"/>
      <w:pPr>
        <w:ind w:left="3486" w:hanging="252"/>
      </w:pPr>
      <w:rPr>
        <w:rFonts w:hint="default"/>
        <w:lang w:val="en-US" w:eastAsia="en-US" w:bidi="ar-SA"/>
      </w:rPr>
    </w:lvl>
    <w:lvl w:ilvl="4">
      <w:numFmt w:val="bullet"/>
      <w:lvlText w:val="•"/>
      <w:lvlJc w:val="left"/>
      <w:pPr>
        <w:ind w:left="4448" w:hanging="252"/>
      </w:pPr>
      <w:rPr>
        <w:rFonts w:hint="default"/>
        <w:lang w:val="en-US" w:eastAsia="en-US" w:bidi="ar-SA"/>
      </w:rPr>
    </w:lvl>
    <w:lvl w:ilvl="5">
      <w:numFmt w:val="bullet"/>
      <w:lvlText w:val="•"/>
      <w:lvlJc w:val="left"/>
      <w:pPr>
        <w:ind w:left="5410" w:hanging="252"/>
      </w:pPr>
      <w:rPr>
        <w:rFonts w:hint="default"/>
        <w:lang w:val="en-US" w:eastAsia="en-US" w:bidi="ar-SA"/>
      </w:rPr>
    </w:lvl>
    <w:lvl w:ilvl="6">
      <w:numFmt w:val="bullet"/>
      <w:lvlText w:val="•"/>
      <w:lvlJc w:val="left"/>
      <w:pPr>
        <w:ind w:left="6372" w:hanging="252"/>
      </w:pPr>
      <w:rPr>
        <w:rFonts w:hint="default"/>
        <w:lang w:val="en-US" w:eastAsia="en-US" w:bidi="ar-SA"/>
      </w:rPr>
    </w:lvl>
    <w:lvl w:ilvl="7">
      <w:numFmt w:val="bullet"/>
      <w:lvlText w:val="•"/>
      <w:lvlJc w:val="left"/>
      <w:pPr>
        <w:ind w:left="7334" w:hanging="252"/>
      </w:pPr>
      <w:rPr>
        <w:rFonts w:hint="default"/>
        <w:lang w:val="en-US" w:eastAsia="en-US" w:bidi="ar-SA"/>
      </w:rPr>
    </w:lvl>
    <w:lvl w:ilvl="8">
      <w:numFmt w:val="bullet"/>
      <w:lvlText w:val="•"/>
      <w:lvlJc w:val="left"/>
      <w:pPr>
        <w:ind w:left="8296" w:hanging="252"/>
      </w:pPr>
      <w:rPr>
        <w:rFonts w:hint="default"/>
        <w:lang w:val="en-US" w:eastAsia="en-US" w:bidi="ar-SA"/>
      </w:rPr>
    </w:lvl>
  </w:abstractNum>
  <w:abstractNum w:abstractNumId="16" w15:restartNumberingAfterBreak="0">
    <w:nsid w:val="59ADCABA"/>
    <w:multiLevelType w:val="multilevel"/>
    <w:tmpl w:val="59ADCABA"/>
    <w:lvl w:ilvl="0">
      <w:start w:val="1"/>
      <w:numFmt w:val="decimal"/>
      <w:lvlText w:val="%1"/>
      <w:lvlJc w:val="left"/>
      <w:pPr>
        <w:ind w:left="1330" w:hanging="423"/>
      </w:pPr>
      <w:rPr>
        <w:rFonts w:hint="default"/>
        <w:lang w:val="en-US" w:eastAsia="en-US" w:bidi="ar-SA"/>
      </w:rPr>
    </w:lvl>
    <w:lvl w:ilvl="1">
      <w:start w:val="5"/>
      <w:numFmt w:val="decimal"/>
      <w:lvlText w:val="%1.%2"/>
      <w:lvlJc w:val="left"/>
      <w:pPr>
        <w:ind w:left="1330"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386" w:hanging="360"/>
      </w:pPr>
      <w:rPr>
        <w:rFonts w:ascii="Symbol" w:eastAsia="Symbol" w:hAnsi="Symbol" w:cs="Symbol" w:hint="default"/>
        <w:w w:val="100"/>
        <w:sz w:val="24"/>
        <w:szCs w:val="24"/>
        <w:lang w:val="en-US" w:eastAsia="en-US" w:bidi="ar-SA"/>
      </w:rPr>
    </w:lvl>
    <w:lvl w:ilvl="3">
      <w:numFmt w:val="bullet"/>
      <w:lvlText w:val="•"/>
      <w:lvlJc w:val="left"/>
      <w:pPr>
        <w:ind w:left="3344" w:hanging="360"/>
      </w:pPr>
      <w:rPr>
        <w:rFonts w:hint="default"/>
        <w:lang w:val="en-US" w:eastAsia="en-US" w:bidi="ar-SA"/>
      </w:rPr>
    </w:lvl>
    <w:lvl w:ilvl="4">
      <w:numFmt w:val="bullet"/>
      <w:lvlText w:val="•"/>
      <w:lvlJc w:val="left"/>
      <w:pPr>
        <w:ind w:left="4326" w:hanging="360"/>
      </w:pPr>
      <w:rPr>
        <w:rFonts w:hint="default"/>
        <w:lang w:val="en-US" w:eastAsia="en-US" w:bidi="ar-SA"/>
      </w:rPr>
    </w:lvl>
    <w:lvl w:ilvl="5">
      <w:numFmt w:val="bullet"/>
      <w:lvlText w:val="•"/>
      <w:lvlJc w:val="left"/>
      <w:pPr>
        <w:ind w:left="5308" w:hanging="360"/>
      </w:pPr>
      <w:rPr>
        <w:rFonts w:hint="default"/>
        <w:lang w:val="en-US" w:eastAsia="en-US" w:bidi="ar-SA"/>
      </w:rPr>
    </w:lvl>
    <w:lvl w:ilvl="6">
      <w:numFmt w:val="bullet"/>
      <w:lvlText w:val="•"/>
      <w:lvlJc w:val="left"/>
      <w:pPr>
        <w:ind w:left="6291" w:hanging="360"/>
      </w:pPr>
      <w:rPr>
        <w:rFonts w:hint="default"/>
        <w:lang w:val="en-US" w:eastAsia="en-US" w:bidi="ar-SA"/>
      </w:rPr>
    </w:lvl>
    <w:lvl w:ilvl="7">
      <w:numFmt w:val="bullet"/>
      <w:lvlText w:val="•"/>
      <w:lvlJc w:val="left"/>
      <w:pPr>
        <w:ind w:left="7273" w:hanging="360"/>
      </w:pPr>
      <w:rPr>
        <w:rFonts w:hint="default"/>
        <w:lang w:val="en-US" w:eastAsia="en-US" w:bidi="ar-SA"/>
      </w:rPr>
    </w:lvl>
    <w:lvl w:ilvl="8">
      <w:numFmt w:val="bullet"/>
      <w:lvlText w:val="•"/>
      <w:lvlJc w:val="left"/>
      <w:pPr>
        <w:ind w:left="8255" w:hanging="360"/>
      </w:pPr>
      <w:rPr>
        <w:rFonts w:hint="default"/>
        <w:lang w:val="en-US" w:eastAsia="en-US" w:bidi="ar-SA"/>
      </w:rPr>
    </w:lvl>
  </w:abstractNum>
  <w:abstractNum w:abstractNumId="17" w15:restartNumberingAfterBreak="0">
    <w:nsid w:val="5DE43F94"/>
    <w:multiLevelType w:val="hybridMultilevel"/>
    <w:tmpl w:val="AF98CB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382F6E"/>
    <w:multiLevelType w:val="multilevel"/>
    <w:tmpl w:val="60382F6E"/>
    <w:lvl w:ilvl="0">
      <w:start w:val="4"/>
      <w:numFmt w:val="decimal"/>
      <w:lvlText w:val="%1"/>
      <w:lvlJc w:val="left"/>
      <w:pPr>
        <w:ind w:left="1112" w:hanging="912"/>
      </w:pPr>
      <w:rPr>
        <w:rFonts w:hint="default"/>
        <w:lang w:val="en-US" w:eastAsia="en-US" w:bidi="ar-SA"/>
      </w:rPr>
    </w:lvl>
    <w:lvl w:ilvl="1">
      <w:start w:val="1"/>
      <w:numFmt w:val="decimal"/>
      <w:lvlText w:val="%1.%2"/>
      <w:lvlJc w:val="left"/>
      <w:pPr>
        <w:ind w:left="1112" w:hanging="912"/>
      </w:pPr>
      <w:rPr>
        <w:rFonts w:hint="default"/>
        <w:lang w:val="en-US" w:eastAsia="en-US" w:bidi="ar-SA"/>
      </w:rPr>
    </w:lvl>
    <w:lvl w:ilvl="2">
      <w:start w:val="3"/>
      <w:numFmt w:val="decimal"/>
      <w:lvlText w:val="%1.%2.%3"/>
      <w:lvlJc w:val="left"/>
      <w:pPr>
        <w:ind w:left="1112" w:hanging="912"/>
      </w:pPr>
      <w:rPr>
        <w:rFonts w:hint="default"/>
        <w:lang w:val="en-US" w:eastAsia="en-US" w:bidi="ar-SA"/>
      </w:rPr>
    </w:lvl>
    <w:lvl w:ilvl="3">
      <w:start w:val="1"/>
      <w:numFmt w:val="decimal"/>
      <w:lvlText w:val="%1.%2.%3.%4"/>
      <w:lvlJc w:val="left"/>
      <w:pPr>
        <w:ind w:left="1112" w:hanging="91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1386" w:hanging="360"/>
      </w:pPr>
      <w:rPr>
        <w:rFonts w:ascii="Symbol" w:eastAsia="Symbol" w:hAnsi="Symbol" w:cs="Symbol" w:hint="default"/>
        <w:w w:val="100"/>
        <w:sz w:val="28"/>
        <w:szCs w:val="28"/>
        <w:lang w:val="en-US" w:eastAsia="en-US" w:bidi="ar-SA"/>
      </w:rPr>
    </w:lvl>
    <w:lvl w:ilvl="5">
      <w:numFmt w:val="bullet"/>
      <w:lvlText w:val="•"/>
      <w:lvlJc w:val="left"/>
      <w:pPr>
        <w:ind w:left="5308" w:hanging="360"/>
      </w:pPr>
      <w:rPr>
        <w:rFonts w:hint="default"/>
        <w:lang w:val="en-US" w:eastAsia="en-US" w:bidi="ar-SA"/>
      </w:rPr>
    </w:lvl>
    <w:lvl w:ilvl="6">
      <w:numFmt w:val="bullet"/>
      <w:lvlText w:val="•"/>
      <w:lvlJc w:val="left"/>
      <w:pPr>
        <w:ind w:left="6291" w:hanging="360"/>
      </w:pPr>
      <w:rPr>
        <w:rFonts w:hint="default"/>
        <w:lang w:val="en-US" w:eastAsia="en-US" w:bidi="ar-SA"/>
      </w:rPr>
    </w:lvl>
    <w:lvl w:ilvl="7">
      <w:numFmt w:val="bullet"/>
      <w:lvlText w:val="•"/>
      <w:lvlJc w:val="left"/>
      <w:pPr>
        <w:ind w:left="7273" w:hanging="360"/>
      </w:pPr>
      <w:rPr>
        <w:rFonts w:hint="default"/>
        <w:lang w:val="en-US" w:eastAsia="en-US" w:bidi="ar-SA"/>
      </w:rPr>
    </w:lvl>
    <w:lvl w:ilvl="8">
      <w:numFmt w:val="bullet"/>
      <w:lvlText w:val="•"/>
      <w:lvlJc w:val="left"/>
      <w:pPr>
        <w:ind w:left="8255" w:hanging="360"/>
      </w:pPr>
      <w:rPr>
        <w:rFonts w:hint="default"/>
        <w:lang w:val="en-US" w:eastAsia="en-US" w:bidi="ar-SA"/>
      </w:rPr>
    </w:lvl>
  </w:abstractNum>
  <w:abstractNum w:abstractNumId="19" w15:restartNumberingAfterBreak="0">
    <w:nsid w:val="72183CF9"/>
    <w:multiLevelType w:val="multilevel"/>
    <w:tmpl w:val="72183CF9"/>
    <w:lvl w:ilvl="0">
      <w:start w:val="1"/>
      <w:numFmt w:val="decimal"/>
      <w:lvlText w:val="%1"/>
      <w:lvlJc w:val="left"/>
      <w:pPr>
        <w:ind w:left="501" w:hanging="301"/>
      </w:pPr>
      <w:rPr>
        <w:rFonts w:hint="default"/>
        <w:lang w:val="en-US" w:eastAsia="en-US" w:bidi="ar-SA"/>
      </w:rPr>
    </w:lvl>
    <w:lvl w:ilvl="1">
      <w:start w:val="5"/>
      <w:numFmt w:val="decimal"/>
      <w:lvlText w:val="%1.%2"/>
      <w:lvlJc w:val="left"/>
      <w:pPr>
        <w:ind w:left="501" w:hanging="30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444" w:hanging="301"/>
      </w:pPr>
      <w:rPr>
        <w:rFonts w:hint="default"/>
        <w:lang w:val="en-US" w:eastAsia="en-US" w:bidi="ar-SA"/>
      </w:rPr>
    </w:lvl>
    <w:lvl w:ilvl="3">
      <w:numFmt w:val="bullet"/>
      <w:lvlText w:val="•"/>
      <w:lvlJc w:val="left"/>
      <w:pPr>
        <w:ind w:left="3416" w:hanging="301"/>
      </w:pPr>
      <w:rPr>
        <w:rFonts w:hint="default"/>
        <w:lang w:val="en-US" w:eastAsia="en-US" w:bidi="ar-SA"/>
      </w:rPr>
    </w:lvl>
    <w:lvl w:ilvl="4">
      <w:numFmt w:val="bullet"/>
      <w:lvlText w:val="•"/>
      <w:lvlJc w:val="left"/>
      <w:pPr>
        <w:ind w:left="4388" w:hanging="301"/>
      </w:pPr>
      <w:rPr>
        <w:rFonts w:hint="default"/>
        <w:lang w:val="en-US" w:eastAsia="en-US" w:bidi="ar-SA"/>
      </w:rPr>
    </w:lvl>
    <w:lvl w:ilvl="5">
      <w:numFmt w:val="bullet"/>
      <w:lvlText w:val="•"/>
      <w:lvlJc w:val="left"/>
      <w:pPr>
        <w:ind w:left="5360" w:hanging="301"/>
      </w:pPr>
      <w:rPr>
        <w:rFonts w:hint="default"/>
        <w:lang w:val="en-US" w:eastAsia="en-US" w:bidi="ar-SA"/>
      </w:rPr>
    </w:lvl>
    <w:lvl w:ilvl="6">
      <w:numFmt w:val="bullet"/>
      <w:lvlText w:val="•"/>
      <w:lvlJc w:val="left"/>
      <w:pPr>
        <w:ind w:left="6332" w:hanging="301"/>
      </w:pPr>
      <w:rPr>
        <w:rFonts w:hint="default"/>
        <w:lang w:val="en-US" w:eastAsia="en-US" w:bidi="ar-SA"/>
      </w:rPr>
    </w:lvl>
    <w:lvl w:ilvl="7">
      <w:numFmt w:val="bullet"/>
      <w:lvlText w:val="•"/>
      <w:lvlJc w:val="left"/>
      <w:pPr>
        <w:ind w:left="7304" w:hanging="301"/>
      </w:pPr>
      <w:rPr>
        <w:rFonts w:hint="default"/>
        <w:lang w:val="en-US" w:eastAsia="en-US" w:bidi="ar-SA"/>
      </w:rPr>
    </w:lvl>
    <w:lvl w:ilvl="8">
      <w:numFmt w:val="bullet"/>
      <w:lvlText w:val="•"/>
      <w:lvlJc w:val="left"/>
      <w:pPr>
        <w:ind w:left="8276" w:hanging="301"/>
      </w:pPr>
      <w:rPr>
        <w:rFonts w:hint="default"/>
        <w:lang w:val="en-US" w:eastAsia="en-US" w:bidi="ar-SA"/>
      </w:rPr>
    </w:lvl>
  </w:abstractNum>
  <w:abstractNum w:abstractNumId="20" w15:restartNumberingAfterBreak="0">
    <w:nsid w:val="77ECEA79"/>
    <w:multiLevelType w:val="multilevel"/>
    <w:tmpl w:val="77ECEA79"/>
    <w:lvl w:ilvl="0">
      <w:numFmt w:val="bullet"/>
      <w:lvlText w:val=""/>
      <w:lvlJc w:val="left"/>
      <w:pPr>
        <w:ind w:left="920" w:hanging="360"/>
      </w:pPr>
      <w:rPr>
        <w:rFonts w:ascii="Wingdings" w:eastAsia="Wingdings" w:hAnsi="Wingdings" w:cs="Wingdings" w:hint="default"/>
        <w:w w:val="100"/>
        <w:sz w:val="24"/>
        <w:szCs w:val="24"/>
        <w:lang w:val="en-US" w:eastAsia="en-US" w:bidi="ar-SA"/>
      </w:rPr>
    </w:lvl>
    <w:lvl w:ilvl="1">
      <w:numFmt w:val="bullet"/>
      <w:lvlText w:val="•"/>
      <w:lvlJc w:val="left"/>
      <w:pPr>
        <w:ind w:left="1850" w:hanging="360"/>
      </w:pPr>
      <w:rPr>
        <w:rFonts w:hint="default"/>
        <w:lang w:val="en-US" w:eastAsia="en-US" w:bidi="ar-SA"/>
      </w:rPr>
    </w:lvl>
    <w:lvl w:ilvl="2">
      <w:numFmt w:val="bullet"/>
      <w:lvlText w:val="•"/>
      <w:lvlJc w:val="left"/>
      <w:pPr>
        <w:ind w:left="2780" w:hanging="360"/>
      </w:pPr>
      <w:rPr>
        <w:rFonts w:hint="default"/>
        <w:lang w:val="en-US" w:eastAsia="en-US" w:bidi="ar-SA"/>
      </w:rPr>
    </w:lvl>
    <w:lvl w:ilvl="3">
      <w:numFmt w:val="bullet"/>
      <w:lvlText w:val="•"/>
      <w:lvlJc w:val="left"/>
      <w:pPr>
        <w:ind w:left="3710" w:hanging="360"/>
      </w:pPr>
      <w:rPr>
        <w:rFonts w:hint="default"/>
        <w:lang w:val="en-US" w:eastAsia="en-US" w:bidi="ar-SA"/>
      </w:rPr>
    </w:lvl>
    <w:lvl w:ilvl="4">
      <w:numFmt w:val="bullet"/>
      <w:lvlText w:val="•"/>
      <w:lvlJc w:val="left"/>
      <w:pPr>
        <w:ind w:left="4640" w:hanging="360"/>
      </w:pPr>
      <w:rPr>
        <w:rFonts w:hint="default"/>
        <w:lang w:val="en-US" w:eastAsia="en-US" w:bidi="ar-SA"/>
      </w:rPr>
    </w:lvl>
    <w:lvl w:ilvl="5">
      <w:numFmt w:val="bullet"/>
      <w:lvlText w:val="•"/>
      <w:lvlJc w:val="left"/>
      <w:pPr>
        <w:ind w:left="5570" w:hanging="360"/>
      </w:pPr>
      <w:rPr>
        <w:rFonts w:hint="default"/>
        <w:lang w:val="en-US" w:eastAsia="en-US" w:bidi="ar-SA"/>
      </w:rPr>
    </w:lvl>
    <w:lvl w:ilvl="6">
      <w:numFmt w:val="bullet"/>
      <w:lvlText w:val="•"/>
      <w:lvlJc w:val="left"/>
      <w:pPr>
        <w:ind w:left="6500" w:hanging="360"/>
      </w:pPr>
      <w:rPr>
        <w:rFonts w:hint="default"/>
        <w:lang w:val="en-US" w:eastAsia="en-US" w:bidi="ar-SA"/>
      </w:rPr>
    </w:lvl>
    <w:lvl w:ilvl="7">
      <w:numFmt w:val="bullet"/>
      <w:lvlText w:val="•"/>
      <w:lvlJc w:val="left"/>
      <w:pPr>
        <w:ind w:left="7430" w:hanging="360"/>
      </w:pPr>
      <w:rPr>
        <w:rFonts w:hint="default"/>
        <w:lang w:val="en-US" w:eastAsia="en-US" w:bidi="ar-SA"/>
      </w:rPr>
    </w:lvl>
    <w:lvl w:ilvl="8">
      <w:numFmt w:val="bullet"/>
      <w:lvlText w:val="•"/>
      <w:lvlJc w:val="left"/>
      <w:pPr>
        <w:ind w:left="8360" w:hanging="360"/>
      </w:pPr>
      <w:rPr>
        <w:rFonts w:hint="default"/>
        <w:lang w:val="en-US" w:eastAsia="en-US" w:bidi="ar-SA"/>
      </w:rPr>
    </w:lvl>
  </w:abstractNum>
  <w:abstractNum w:abstractNumId="21" w15:restartNumberingAfterBreak="0">
    <w:nsid w:val="7C246926"/>
    <w:multiLevelType w:val="multilevel"/>
    <w:tmpl w:val="7C246926"/>
    <w:lvl w:ilvl="0">
      <w:start w:val="1"/>
      <w:numFmt w:val="decimal"/>
      <w:lvlText w:val="%1."/>
      <w:lvlJc w:val="left"/>
      <w:pPr>
        <w:ind w:left="1640" w:hanging="360"/>
      </w:pPr>
      <w:rPr>
        <w:rFonts w:ascii="Times New Roman" w:eastAsia="Times New Roman" w:hAnsi="Times New Roman" w:cs="Times New Roman" w:hint="default"/>
        <w:spacing w:val="-2"/>
        <w:w w:val="99"/>
        <w:sz w:val="24"/>
        <w:szCs w:val="24"/>
        <w:lang w:val="en-US" w:eastAsia="en-US" w:bidi="ar-SA"/>
      </w:rPr>
    </w:lvl>
    <w:lvl w:ilvl="1">
      <w:numFmt w:val="bullet"/>
      <w:lvlText w:val=""/>
      <w:lvlJc w:val="left"/>
      <w:pPr>
        <w:ind w:left="2361" w:hanging="361"/>
      </w:pPr>
      <w:rPr>
        <w:rFonts w:ascii="Symbol" w:eastAsia="Symbol" w:hAnsi="Symbol" w:cs="Symbol" w:hint="default"/>
        <w:w w:val="100"/>
        <w:sz w:val="24"/>
        <w:szCs w:val="24"/>
        <w:lang w:val="en-US" w:eastAsia="en-US" w:bidi="ar-SA"/>
      </w:rPr>
    </w:lvl>
    <w:lvl w:ilvl="2">
      <w:numFmt w:val="bullet"/>
      <w:lvlText w:val="•"/>
      <w:lvlJc w:val="left"/>
      <w:pPr>
        <w:ind w:left="2360" w:hanging="361"/>
      </w:pPr>
      <w:rPr>
        <w:rFonts w:hint="default"/>
        <w:lang w:val="en-US" w:eastAsia="en-US" w:bidi="ar-SA"/>
      </w:rPr>
    </w:lvl>
    <w:lvl w:ilvl="3">
      <w:numFmt w:val="bullet"/>
      <w:lvlText w:val="•"/>
      <w:lvlJc w:val="left"/>
      <w:pPr>
        <w:ind w:left="3342" w:hanging="361"/>
      </w:pPr>
      <w:rPr>
        <w:rFonts w:hint="default"/>
        <w:lang w:val="en-US" w:eastAsia="en-US" w:bidi="ar-SA"/>
      </w:rPr>
    </w:lvl>
    <w:lvl w:ilvl="4">
      <w:numFmt w:val="bullet"/>
      <w:lvlText w:val="•"/>
      <w:lvlJc w:val="left"/>
      <w:pPr>
        <w:ind w:left="4325" w:hanging="361"/>
      </w:pPr>
      <w:rPr>
        <w:rFonts w:hint="default"/>
        <w:lang w:val="en-US" w:eastAsia="en-US" w:bidi="ar-SA"/>
      </w:rPr>
    </w:lvl>
    <w:lvl w:ilvl="5">
      <w:numFmt w:val="bullet"/>
      <w:lvlText w:val="•"/>
      <w:lvlJc w:val="left"/>
      <w:pPr>
        <w:ind w:left="5307" w:hanging="361"/>
      </w:pPr>
      <w:rPr>
        <w:rFonts w:hint="default"/>
        <w:lang w:val="en-US" w:eastAsia="en-US" w:bidi="ar-SA"/>
      </w:rPr>
    </w:lvl>
    <w:lvl w:ilvl="6">
      <w:numFmt w:val="bullet"/>
      <w:lvlText w:val="•"/>
      <w:lvlJc w:val="left"/>
      <w:pPr>
        <w:ind w:left="6290" w:hanging="361"/>
      </w:pPr>
      <w:rPr>
        <w:rFonts w:hint="default"/>
        <w:lang w:val="en-US" w:eastAsia="en-US" w:bidi="ar-SA"/>
      </w:rPr>
    </w:lvl>
    <w:lvl w:ilvl="7">
      <w:numFmt w:val="bullet"/>
      <w:lvlText w:val="•"/>
      <w:lvlJc w:val="left"/>
      <w:pPr>
        <w:ind w:left="7272" w:hanging="361"/>
      </w:pPr>
      <w:rPr>
        <w:rFonts w:hint="default"/>
        <w:lang w:val="en-US" w:eastAsia="en-US" w:bidi="ar-SA"/>
      </w:rPr>
    </w:lvl>
    <w:lvl w:ilvl="8">
      <w:numFmt w:val="bullet"/>
      <w:lvlText w:val="•"/>
      <w:lvlJc w:val="left"/>
      <w:pPr>
        <w:ind w:left="8255" w:hanging="361"/>
      </w:pPr>
      <w:rPr>
        <w:rFonts w:hint="default"/>
        <w:lang w:val="en-US" w:eastAsia="en-US" w:bidi="ar-SA"/>
      </w:rPr>
    </w:lvl>
  </w:abstractNum>
  <w:num w:numId="1" w16cid:durableId="1529950406">
    <w:abstractNumId w:val="8"/>
  </w:num>
  <w:num w:numId="2" w16cid:durableId="1795975058">
    <w:abstractNumId w:val="5"/>
  </w:num>
  <w:num w:numId="3" w16cid:durableId="357122578">
    <w:abstractNumId w:val="16"/>
  </w:num>
  <w:num w:numId="4" w16cid:durableId="1538852824">
    <w:abstractNumId w:val="3"/>
  </w:num>
  <w:num w:numId="5" w16cid:durableId="356976786">
    <w:abstractNumId w:val="2"/>
  </w:num>
  <w:num w:numId="6" w16cid:durableId="1846899342">
    <w:abstractNumId w:val="10"/>
  </w:num>
  <w:num w:numId="7" w16cid:durableId="150559701">
    <w:abstractNumId w:val="12"/>
  </w:num>
  <w:num w:numId="8" w16cid:durableId="1012682196">
    <w:abstractNumId w:val="19"/>
  </w:num>
  <w:num w:numId="9" w16cid:durableId="1911113733">
    <w:abstractNumId w:val="9"/>
  </w:num>
  <w:num w:numId="10" w16cid:durableId="857937324">
    <w:abstractNumId w:val="0"/>
  </w:num>
  <w:num w:numId="11" w16cid:durableId="755857361">
    <w:abstractNumId w:val="13"/>
  </w:num>
  <w:num w:numId="12" w16cid:durableId="1869561990">
    <w:abstractNumId w:val="4"/>
  </w:num>
  <w:num w:numId="13" w16cid:durableId="573008147">
    <w:abstractNumId w:val="15"/>
  </w:num>
  <w:num w:numId="14" w16cid:durableId="1520385043">
    <w:abstractNumId w:val="7"/>
  </w:num>
  <w:num w:numId="15" w16cid:durableId="1670789418">
    <w:abstractNumId w:val="11"/>
  </w:num>
  <w:num w:numId="16" w16cid:durableId="1150562325">
    <w:abstractNumId w:val="6"/>
  </w:num>
  <w:num w:numId="17" w16cid:durableId="1406031951">
    <w:abstractNumId w:val="1"/>
  </w:num>
  <w:num w:numId="18" w16cid:durableId="572353413">
    <w:abstractNumId w:val="14"/>
  </w:num>
  <w:num w:numId="19" w16cid:durableId="330522147">
    <w:abstractNumId w:val="18"/>
  </w:num>
  <w:num w:numId="20" w16cid:durableId="472017183">
    <w:abstractNumId w:val="21"/>
  </w:num>
  <w:num w:numId="21" w16cid:durableId="274677879">
    <w:abstractNumId w:val="20"/>
  </w:num>
  <w:num w:numId="22" w16cid:durableId="6988958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21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4B66"/>
    <w:rsid w:val="0003644B"/>
    <w:rsid w:val="000C2505"/>
    <w:rsid w:val="0014179E"/>
    <w:rsid w:val="001B2173"/>
    <w:rsid w:val="002D511D"/>
    <w:rsid w:val="002E4735"/>
    <w:rsid w:val="00312BAC"/>
    <w:rsid w:val="00344853"/>
    <w:rsid w:val="00372E7B"/>
    <w:rsid w:val="003D7DD6"/>
    <w:rsid w:val="004811B1"/>
    <w:rsid w:val="00491B50"/>
    <w:rsid w:val="004B7883"/>
    <w:rsid w:val="004E3685"/>
    <w:rsid w:val="005A0EAA"/>
    <w:rsid w:val="005D285A"/>
    <w:rsid w:val="00615111"/>
    <w:rsid w:val="006B2CC8"/>
    <w:rsid w:val="006D46A7"/>
    <w:rsid w:val="00702921"/>
    <w:rsid w:val="0070699B"/>
    <w:rsid w:val="00775DFE"/>
    <w:rsid w:val="00951174"/>
    <w:rsid w:val="00961772"/>
    <w:rsid w:val="009A03B5"/>
    <w:rsid w:val="009A1ABF"/>
    <w:rsid w:val="009E28B4"/>
    <w:rsid w:val="00A04193"/>
    <w:rsid w:val="00A13C4D"/>
    <w:rsid w:val="00A26DAD"/>
    <w:rsid w:val="00A40F08"/>
    <w:rsid w:val="00A825A5"/>
    <w:rsid w:val="00A90686"/>
    <w:rsid w:val="00AE78EE"/>
    <w:rsid w:val="00AF6B6F"/>
    <w:rsid w:val="00B066C6"/>
    <w:rsid w:val="00B22D4D"/>
    <w:rsid w:val="00B3139F"/>
    <w:rsid w:val="00B45C42"/>
    <w:rsid w:val="00BB002C"/>
    <w:rsid w:val="00C143E1"/>
    <w:rsid w:val="00CB1D8D"/>
    <w:rsid w:val="00D45FFC"/>
    <w:rsid w:val="00D54B66"/>
    <w:rsid w:val="00D56242"/>
    <w:rsid w:val="00D6707E"/>
    <w:rsid w:val="00D76C7F"/>
    <w:rsid w:val="00D77A3E"/>
    <w:rsid w:val="00D80086"/>
    <w:rsid w:val="00DC4A69"/>
    <w:rsid w:val="00E131E1"/>
    <w:rsid w:val="00E23AAC"/>
    <w:rsid w:val="00E80BD1"/>
    <w:rsid w:val="00EC1743"/>
    <w:rsid w:val="00EE4317"/>
    <w:rsid w:val="00F3488C"/>
    <w:rsid w:val="00F53479"/>
    <w:rsid w:val="00F93335"/>
    <w:rsid w:val="00F9689D"/>
    <w:rsid w:val="1A1F1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16"/>
    <o:shapelayout v:ext="edit">
      <o:idmap v:ext="edit" data="2"/>
      <o:rules v:ext="edit">
        <o:r id="V:Rule1" type="connector" idref="#Lines 135"/>
        <o:r id="V:Rule2" type="connector" idref="#Lines 114"/>
        <o:r id="V:Rule3" type="connector" idref="#Lines 138"/>
        <o:r id="V:Rule4" type="connector" idref="#_x0000_s2198"/>
        <o:r id="V:Rule5" type="connector" idref="#Lines 132"/>
        <o:r id="V:Rule6" type="connector" idref="#Lines 89"/>
        <o:r id="V:Rule7" type="connector" idref="#Lines 110"/>
        <o:r id="V:Rule8" type="connector" idref="#_x0000_s2215"/>
        <o:r id="V:Rule9" type="connector" idref="#Lines 119"/>
        <o:r id="V:Rule10" type="connector" idref="#Lines 95"/>
        <o:r id="V:Rule11" type="connector" idref="#Lines 102"/>
        <o:r id="V:Rule12" type="connector" idref="#Lines 122"/>
      </o:rules>
    </o:shapelayout>
  </w:shapeDefaults>
  <w:decimalSymbol w:val="."/>
  <w:listSeparator w:val=","/>
  <w14:docId w14:val="4843E554"/>
  <w15:docId w15:val="{B1341455-47E9-4BA0-804A-F81EFC92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2024" w:right="2484"/>
      <w:jc w:val="center"/>
      <w:outlineLvl w:val="0"/>
    </w:pPr>
    <w:rPr>
      <w:b/>
      <w:bCs/>
      <w:sz w:val="36"/>
      <w:szCs w:val="36"/>
    </w:rPr>
  </w:style>
  <w:style w:type="paragraph" w:styleId="Heading2">
    <w:name w:val="heading 2"/>
    <w:basedOn w:val="Normal"/>
    <w:next w:val="Normal"/>
    <w:uiPriority w:val="1"/>
    <w:qFormat/>
    <w:pPr>
      <w:ind w:left="2025" w:right="2484"/>
      <w:jc w:val="center"/>
      <w:outlineLvl w:val="1"/>
    </w:pPr>
    <w:rPr>
      <w:b/>
      <w:bCs/>
      <w:sz w:val="32"/>
      <w:szCs w:val="32"/>
      <w:u w:val="single" w:color="000000"/>
    </w:rPr>
  </w:style>
  <w:style w:type="paragraph" w:styleId="Heading3">
    <w:name w:val="heading 3"/>
    <w:basedOn w:val="Normal"/>
    <w:next w:val="Normal"/>
    <w:uiPriority w:val="1"/>
    <w:qFormat/>
    <w:pPr>
      <w:ind w:left="590" w:hanging="246"/>
      <w:outlineLvl w:val="2"/>
    </w:pPr>
    <w:rPr>
      <w:sz w:val="29"/>
      <w:szCs w:val="29"/>
    </w:rPr>
  </w:style>
  <w:style w:type="paragraph" w:styleId="Heading4">
    <w:name w:val="heading 4"/>
    <w:basedOn w:val="Normal"/>
    <w:next w:val="Normal"/>
    <w:uiPriority w:val="1"/>
    <w:qFormat/>
    <w:pPr>
      <w:ind w:left="1746" w:hanging="913"/>
      <w:outlineLvl w:val="3"/>
    </w:pPr>
    <w:rPr>
      <w:b/>
      <w:bCs/>
      <w:sz w:val="28"/>
      <w:szCs w:val="28"/>
    </w:rPr>
  </w:style>
  <w:style w:type="paragraph" w:styleId="Heading5">
    <w:name w:val="heading 5"/>
    <w:basedOn w:val="Normal"/>
    <w:next w:val="Normal"/>
    <w:uiPriority w:val="1"/>
    <w:qFormat/>
    <w:pPr>
      <w:ind w:left="200" w:right="2484"/>
      <w:jc w:val="center"/>
      <w:outlineLvl w:val="4"/>
    </w:pPr>
    <w:rPr>
      <w:sz w:val="28"/>
      <w:szCs w:val="28"/>
    </w:rPr>
  </w:style>
  <w:style w:type="paragraph" w:styleId="Heading6">
    <w:name w:val="heading 6"/>
    <w:basedOn w:val="Normal"/>
    <w:next w:val="Normal"/>
    <w:uiPriority w:val="1"/>
    <w:qFormat/>
    <w:pPr>
      <w:ind w:left="1383"/>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OC1">
    <w:name w:val="toc 1"/>
    <w:basedOn w:val="Normal"/>
    <w:next w:val="Normal"/>
    <w:uiPriority w:val="1"/>
    <w:qFormat/>
    <w:pPr>
      <w:spacing w:before="648"/>
      <w:ind w:left="481" w:hanging="281"/>
    </w:pPr>
    <w:rPr>
      <w:b/>
      <w:bCs/>
      <w:sz w:val="28"/>
      <w:szCs w:val="28"/>
    </w:rPr>
  </w:style>
  <w:style w:type="paragraph" w:styleId="TOC2">
    <w:name w:val="toc 2"/>
    <w:basedOn w:val="Normal"/>
    <w:next w:val="Normal"/>
    <w:uiPriority w:val="1"/>
    <w:qFormat/>
    <w:pPr>
      <w:spacing w:before="156"/>
      <w:ind w:left="622" w:hanging="423"/>
    </w:pPr>
    <w:rPr>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386" w:hanging="360"/>
    </w:pPr>
  </w:style>
  <w:style w:type="paragraph" w:customStyle="1" w:styleId="TableParagraph">
    <w:name w:val="Table Paragraph"/>
    <w:basedOn w:val="Normal"/>
    <w:uiPriority w:val="1"/>
    <w:qFormat/>
  </w:style>
  <w:style w:type="paragraph" w:styleId="Header">
    <w:name w:val="header"/>
    <w:basedOn w:val="Normal"/>
    <w:link w:val="HeaderChar"/>
    <w:rsid w:val="00E131E1"/>
    <w:pPr>
      <w:tabs>
        <w:tab w:val="center" w:pos="4513"/>
        <w:tab w:val="right" w:pos="9026"/>
      </w:tabs>
    </w:pPr>
  </w:style>
  <w:style w:type="character" w:customStyle="1" w:styleId="HeaderChar">
    <w:name w:val="Header Char"/>
    <w:basedOn w:val="DefaultParagraphFont"/>
    <w:link w:val="Header"/>
    <w:rsid w:val="00E131E1"/>
    <w:rPr>
      <w:rFonts w:ascii="Times New Roman" w:eastAsia="Times New Roman" w:hAnsi="Times New Roman" w:cs="Times New Roman"/>
      <w:sz w:val="22"/>
      <w:szCs w:val="22"/>
      <w:lang w:val="en-US" w:eastAsia="en-US"/>
    </w:rPr>
  </w:style>
  <w:style w:type="paragraph" w:styleId="Footer">
    <w:name w:val="footer"/>
    <w:basedOn w:val="Normal"/>
    <w:link w:val="FooterChar"/>
    <w:rsid w:val="00E131E1"/>
    <w:pPr>
      <w:tabs>
        <w:tab w:val="center" w:pos="4513"/>
        <w:tab w:val="right" w:pos="9026"/>
      </w:tabs>
    </w:pPr>
  </w:style>
  <w:style w:type="character" w:customStyle="1" w:styleId="FooterChar">
    <w:name w:val="Footer Char"/>
    <w:basedOn w:val="DefaultParagraphFont"/>
    <w:link w:val="Footer"/>
    <w:rsid w:val="00E131E1"/>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8401">
      <w:bodyDiv w:val="1"/>
      <w:marLeft w:val="0"/>
      <w:marRight w:val="0"/>
      <w:marTop w:val="0"/>
      <w:marBottom w:val="0"/>
      <w:divBdr>
        <w:top w:val="none" w:sz="0" w:space="0" w:color="auto"/>
        <w:left w:val="none" w:sz="0" w:space="0" w:color="auto"/>
        <w:bottom w:val="none" w:sz="0" w:space="0" w:color="auto"/>
        <w:right w:val="none" w:sz="0" w:space="0" w:color="auto"/>
      </w:divBdr>
      <w:divsChild>
        <w:div w:id="20666515">
          <w:marLeft w:val="0"/>
          <w:marRight w:val="0"/>
          <w:marTop w:val="0"/>
          <w:marBottom w:val="0"/>
          <w:divBdr>
            <w:top w:val="none" w:sz="0" w:space="0" w:color="auto"/>
            <w:left w:val="none" w:sz="0" w:space="0" w:color="auto"/>
            <w:bottom w:val="none" w:sz="0" w:space="0" w:color="auto"/>
            <w:right w:val="none" w:sz="0" w:space="0" w:color="auto"/>
          </w:divBdr>
        </w:div>
        <w:div w:id="799764983">
          <w:marLeft w:val="0"/>
          <w:marRight w:val="0"/>
          <w:marTop w:val="0"/>
          <w:marBottom w:val="0"/>
          <w:divBdr>
            <w:top w:val="none" w:sz="0" w:space="0" w:color="auto"/>
            <w:left w:val="none" w:sz="0" w:space="0" w:color="auto"/>
            <w:bottom w:val="none" w:sz="0" w:space="0" w:color="auto"/>
            <w:right w:val="none" w:sz="0" w:space="0" w:color="auto"/>
          </w:divBdr>
        </w:div>
        <w:div w:id="1199512591">
          <w:marLeft w:val="0"/>
          <w:marRight w:val="0"/>
          <w:marTop w:val="0"/>
          <w:marBottom w:val="0"/>
          <w:divBdr>
            <w:top w:val="none" w:sz="0" w:space="0" w:color="auto"/>
            <w:left w:val="none" w:sz="0" w:space="0" w:color="auto"/>
            <w:bottom w:val="none" w:sz="0" w:space="0" w:color="auto"/>
            <w:right w:val="none" w:sz="0" w:space="0" w:color="auto"/>
          </w:divBdr>
        </w:div>
      </w:divsChild>
    </w:div>
    <w:div w:id="1099253016">
      <w:bodyDiv w:val="1"/>
      <w:marLeft w:val="0"/>
      <w:marRight w:val="0"/>
      <w:marTop w:val="0"/>
      <w:marBottom w:val="0"/>
      <w:divBdr>
        <w:top w:val="none" w:sz="0" w:space="0" w:color="auto"/>
        <w:left w:val="none" w:sz="0" w:space="0" w:color="auto"/>
        <w:bottom w:val="none" w:sz="0" w:space="0" w:color="auto"/>
        <w:right w:val="none" w:sz="0" w:space="0" w:color="auto"/>
      </w:divBdr>
      <w:divsChild>
        <w:div w:id="1328828178">
          <w:marLeft w:val="0"/>
          <w:marRight w:val="0"/>
          <w:marTop w:val="0"/>
          <w:marBottom w:val="0"/>
          <w:divBdr>
            <w:top w:val="none" w:sz="0" w:space="0" w:color="auto"/>
            <w:left w:val="none" w:sz="0" w:space="0" w:color="auto"/>
            <w:bottom w:val="none" w:sz="0" w:space="0" w:color="auto"/>
            <w:right w:val="none" w:sz="0" w:space="0" w:color="auto"/>
          </w:divBdr>
        </w:div>
        <w:div w:id="1924953151">
          <w:marLeft w:val="0"/>
          <w:marRight w:val="0"/>
          <w:marTop w:val="0"/>
          <w:marBottom w:val="0"/>
          <w:divBdr>
            <w:top w:val="none" w:sz="0" w:space="0" w:color="auto"/>
            <w:left w:val="none" w:sz="0" w:space="0" w:color="auto"/>
            <w:bottom w:val="none" w:sz="0" w:space="0" w:color="auto"/>
            <w:right w:val="none" w:sz="0" w:space="0" w:color="auto"/>
          </w:divBdr>
        </w:div>
        <w:div w:id="2040079561">
          <w:marLeft w:val="0"/>
          <w:marRight w:val="0"/>
          <w:marTop w:val="0"/>
          <w:marBottom w:val="0"/>
          <w:divBdr>
            <w:top w:val="none" w:sz="0" w:space="0" w:color="auto"/>
            <w:left w:val="none" w:sz="0" w:space="0" w:color="auto"/>
            <w:bottom w:val="none" w:sz="0" w:space="0" w:color="auto"/>
            <w:right w:val="none" w:sz="0" w:space="0" w:color="auto"/>
          </w:divBdr>
        </w:div>
      </w:divsChild>
    </w:div>
    <w:div w:id="1262299350">
      <w:bodyDiv w:val="1"/>
      <w:marLeft w:val="0"/>
      <w:marRight w:val="0"/>
      <w:marTop w:val="0"/>
      <w:marBottom w:val="0"/>
      <w:divBdr>
        <w:top w:val="none" w:sz="0" w:space="0" w:color="auto"/>
        <w:left w:val="none" w:sz="0" w:space="0" w:color="auto"/>
        <w:bottom w:val="none" w:sz="0" w:space="0" w:color="auto"/>
        <w:right w:val="none" w:sz="0" w:space="0" w:color="auto"/>
      </w:divBdr>
      <w:divsChild>
        <w:div w:id="509877388">
          <w:marLeft w:val="0"/>
          <w:marRight w:val="0"/>
          <w:marTop w:val="0"/>
          <w:marBottom w:val="0"/>
          <w:divBdr>
            <w:top w:val="none" w:sz="0" w:space="0" w:color="auto"/>
            <w:left w:val="none" w:sz="0" w:space="0" w:color="auto"/>
            <w:bottom w:val="none" w:sz="0" w:space="0" w:color="auto"/>
            <w:right w:val="none" w:sz="0" w:space="0" w:color="auto"/>
          </w:divBdr>
        </w:div>
        <w:div w:id="843786151">
          <w:marLeft w:val="0"/>
          <w:marRight w:val="0"/>
          <w:marTop w:val="0"/>
          <w:marBottom w:val="0"/>
          <w:divBdr>
            <w:top w:val="none" w:sz="0" w:space="0" w:color="auto"/>
            <w:left w:val="none" w:sz="0" w:space="0" w:color="auto"/>
            <w:bottom w:val="none" w:sz="0" w:space="0" w:color="auto"/>
            <w:right w:val="none" w:sz="0" w:space="0" w:color="auto"/>
          </w:divBdr>
        </w:div>
        <w:div w:id="898710620">
          <w:marLeft w:val="0"/>
          <w:marRight w:val="0"/>
          <w:marTop w:val="0"/>
          <w:marBottom w:val="0"/>
          <w:divBdr>
            <w:top w:val="none" w:sz="0" w:space="0" w:color="auto"/>
            <w:left w:val="none" w:sz="0" w:space="0" w:color="auto"/>
            <w:bottom w:val="none" w:sz="0" w:space="0" w:color="auto"/>
            <w:right w:val="none" w:sz="0" w:space="0" w:color="auto"/>
          </w:divBdr>
        </w:div>
      </w:divsChild>
    </w:div>
    <w:div w:id="1948582015">
      <w:bodyDiv w:val="1"/>
      <w:marLeft w:val="0"/>
      <w:marRight w:val="0"/>
      <w:marTop w:val="0"/>
      <w:marBottom w:val="0"/>
      <w:divBdr>
        <w:top w:val="none" w:sz="0" w:space="0" w:color="auto"/>
        <w:left w:val="none" w:sz="0" w:space="0" w:color="auto"/>
        <w:bottom w:val="none" w:sz="0" w:space="0" w:color="auto"/>
        <w:right w:val="none" w:sz="0" w:space="0" w:color="auto"/>
      </w:divBdr>
      <w:divsChild>
        <w:div w:id="456799958">
          <w:marLeft w:val="0"/>
          <w:marRight w:val="0"/>
          <w:marTop w:val="0"/>
          <w:marBottom w:val="0"/>
          <w:divBdr>
            <w:top w:val="none" w:sz="0" w:space="0" w:color="auto"/>
            <w:left w:val="none" w:sz="0" w:space="0" w:color="auto"/>
            <w:bottom w:val="none" w:sz="0" w:space="0" w:color="auto"/>
            <w:right w:val="none" w:sz="0" w:space="0" w:color="auto"/>
          </w:divBdr>
        </w:div>
        <w:div w:id="1070544111">
          <w:marLeft w:val="0"/>
          <w:marRight w:val="0"/>
          <w:marTop w:val="0"/>
          <w:marBottom w:val="0"/>
          <w:divBdr>
            <w:top w:val="none" w:sz="0" w:space="0" w:color="auto"/>
            <w:left w:val="none" w:sz="0" w:space="0" w:color="auto"/>
            <w:bottom w:val="none" w:sz="0" w:space="0" w:color="auto"/>
            <w:right w:val="none" w:sz="0" w:space="0" w:color="auto"/>
          </w:divBdr>
        </w:div>
        <w:div w:id="1421370655">
          <w:marLeft w:val="0"/>
          <w:marRight w:val="0"/>
          <w:marTop w:val="0"/>
          <w:marBottom w:val="0"/>
          <w:divBdr>
            <w:top w:val="none" w:sz="0" w:space="0" w:color="auto"/>
            <w:left w:val="none" w:sz="0" w:space="0" w:color="auto"/>
            <w:bottom w:val="none" w:sz="0" w:space="0" w:color="auto"/>
            <w:right w:val="none" w:sz="0" w:space="0" w:color="auto"/>
          </w:divBdr>
        </w:div>
      </w:divsChild>
    </w:div>
    <w:div w:id="1960645025">
      <w:bodyDiv w:val="1"/>
      <w:marLeft w:val="0"/>
      <w:marRight w:val="0"/>
      <w:marTop w:val="0"/>
      <w:marBottom w:val="0"/>
      <w:divBdr>
        <w:top w:val="none" w:sz="0" w:space="0" w:color="auto"/>
        <w:left w:val="none" w:sz="0" w:space="0" w:color="auto"/>
        <w:bottom w:val="none" w:sz="0" w:space="0" w:color="auto"/>
        <w:right w:val="none" w:sz="0" w:space="0" w:color="auto"/>
      </w:divBdr>
      <w:divsChild>
        <w:div w:id="3686469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w3schools.com/js/js_datatypes.as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w3schools.com/css/css_background.a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w3schools.com/php/php_form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w3schools.com/html/html_intro.as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w3schools.com/sql/sql_update.asp"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w3schools.com/sql/sql_insert.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10543</TotalTime>
  <Pages>1</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atul badole</cp:lastModifiedBy>
  <cp:revision>12</cp:revision>
  <dcterms:created xsi:type="dcterms:W3CDTF">2022-04-20T11:52:00Z</dcterms:created>
  <dcterms:modified xsi:type="dcterms:W3CDTF">2022-05-14T16:16:00Z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2018-11-08T00:00:00Z</vt:filetime>
  </property>
  <property fmtid="{D5CDD505-2E9C-101B-9397-08002B2CF9AE}" pid="3" name="LastSaved">
    <vt:filetime>2022-04-20T00:00:00Z</vt:filetime>
  </property>
  <property fmtid="{D5CDD505-2E9C-101B-9397-08002B2CF9AE}" pid="4" name="KSOProductBuildVer">
    <vt:lpwstr>1033-11.2.0.11074</vt:lpwstr>
  </property>
  <property fmtid="{D5CDD505-2E9C-101B-9397-08002B2CF9AE}" pid="5" name="ICV">
    <vt:lpwstr>4CD77C1A44044AC787AB6C06B7FA56DF</vt:lpwstr>
  </property>
</Properties>
</file>